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44C21C" w14:textId="77777777" w:rsidR="001B4734" w:rsidRPr="00A11766" w:rsidRDefault="001B4734" w:rsidP="001B4734">
      <w:pPr>
        <w:pStyle w:val="Titledocument"/>
        <w:rPr>
          <w:rFonts w:eastAsia="宋体"/>
          <w:lang w:eastAsia="zh-CN"/>
          <w14:ligatures w14:val="standard"/>
        </w:rPr>
      </w:pPr>
      <w:r>
        <w:rPr>
          <w:rFonts w:ascii="宋体" w:eastAsia="宋体" w:hAnsi="宋体" w:cs="宋体"/>
          <w:bCs/>
          <w:lang w:eastAsia="zh-CN"/>
          <w14:ligatures w14:val="standard"/>
        </w:rPr>
        <w:t>非结构化商业文本信息中隐私信息识别</w:t>
      </w:r>
    </w:p>
    <w:p w14:paraId="0DD7A9E8" w14:textId="77777777" w:rsidR="001B4734" w:rsidRDefault="001B4734" w:rsidP="001B4734">
      <w:pPr>
        <w:pStyle w:val="affd"/>
        <w:rPr>
          <w:rFonts w:ascii="黑体" w:eastAsia="黑体" w:hAnsi="黑体" w:cs="黑体"/>
          <w:bCs/>
          <w14:ligatures w14:val="standard"/>
        </w:rPr>
      </w:pPr>
      <w:r>
        <w:rPr>
          <w:rFonts w:ascii="黑体" w:eastAsia="黑体" w:hAnsi="黑体" w:cs="黑体" w:hint="eastAsia"/>
          <w:bCs/>
          <w14:ligatures w14:val="standard"/>
        </w:rPr>
        <w:t>犹豫就会败北</w:t>
      </w:r>
    </w:p>
    <w:p w14:paraId="259DD4D1" w14:textId="77777777" w:rsidR="001B4734" w:rsidRDefault="001B4734" w:rsidP="001B4734">
      <w:pPr>
        <w:pStyle w:val="Authors"/>
        <w:rPr>
          <w:rStyle w:val="FirstName"/>
          <w:lang w:eastAsia="zh-CN"/>
          <w14:ligatures w14:val="standard"/>
        </w:rPr>
        <w:sectPr w:rsidR="001B4734">
          <w:headerReference w:type="even" r:id="rId8"/>
          <w:footerReference w:type="even" r:id="rId9"/>
          <w:footerReference w:type="default" r:id="rId10"/>
          <w:endnotePr>
            <w:numFmt w:val="decimal"/>
          </w:endnotePr>
          <w:type w:val="continuous"/>
          <w:pgSz w:w="12240" w:h="15840"/>
          <w:pgMar w:top="1500" w:right="1080" w:bottom="1600" w:left="1080" w:header="1080" w:footer="1080" w:gutter="0"/>
          <w:pgNumType w:start="1"/>
          <w:cols w:space="480"/>
          <w:titlePg/>
          <w:docGrid w:linePitch="360"/>
        </w:sectPr>
      </w:pPr>
    </w:p>
    <w:p w14:paraId="32FA1DDC" w14:textId="77777777" w:rsidR="001B4734" w:rsidRDefault="001B4734" w:rsidP="001B4734">
      <w:pPr>
        <w:pStyle w:val="Authors"/>
        <w:jc w:val="center"/>
        <w:rPr>
          <w:rFonts w:ascii="微软雅黑 Light" w:eastAsia="微软雅黑 Light" w:hAnsi="微软雅黑 Light"/>
          <w:szCs w:val="24"/>
          <w:lang w:eastAsia="zh-CN"/>
          <w14:ligatures w14:val="standard"/>
        </w:rPr>
      </w:pPr>
      <w:r>
        <w:rPr>
          <w:rFonts w:ascii="宋体" w:eastAsia="宋体" w:hAnsi="宋体"/>
          <w:szCs w:val="24"/>
          <w:lang w:eastAsia="zh-CN"/>
          <w14:ligatures w14:val="standard"/>
        </w:rPr>
        <w:lastRenderedPageBreak/>
        <w:t>陈智垚</w:t>
      </w:r>
      <w:r>
        <w:rPr>
          <w:rFonts w:ascii="微软雅黑 Light" w:eastAsia="微软雅黑 Light" w:hAnsi="微软雅黑 Light"/>
          <w:szCs w:val="24"/>
          <w:lang w:eastAsia="zh-CN"/>
          <w14:ligatures w14:val="standard"/>
        </w:rPr>
        <w:br/>
      </w:r>
      <w:r>
        <w:rPr>
          <w:rStyle w:val="OrgDiv"/>
          <w:rFonts w:ascii="微软雅黑 Light" w:eastAsia="微软雅黑 Light" w:hAnsi="微软雅黑 Light"/>
          <w:color w:val="000000"/>
          <w:szCs w:val="24"/>
          <w:lang w:eastAsia="zh-CN"/>
          <w14:textFill>
            <w14:solidFill>
              <w14:srgbClr w14:val="000000">
                <w14:lumMod w14:val="60000"/>
                <w14:lumOff w14:val="40000"/>
              </w14:srgbClr>
            </w14:solidFill>
          </w14:textFill>
          <w14:ligatures w14:val="standard"/>
        </w:rPr>
        <w:t xml:space="preserve"> </w:t>
      </w:r>
      <w:r w:rsidRPr="00C53264">
        <w:rPr>
          <w:rFonts w:ascii="微软雅黑" w:eastAsia="微软雅黑" w:hAnsi="微软雅黑"/>
          <w:sz w:val="20"/>
          <w:szCs w:val="20"/>
          <w:lang w:eastAsia="zh-CN"/>
          <w14:ligatures w14:val="standard"/>
        </w:rPr>
        <w:t>计算机</w:t>
      </w:r>
      <w:proofErr w:type="gramStart"/>
      <w:r w:rsidRPr="00C53264">
        <w:rPr>
          <w:rFonts w:ascii="微软雅黑" w:eastAsia="微软雅黑" w:hAnsi="微软雅黑"/>
          <w:sz w:val="20"/>
          <w:szCs w:val="20"/>
          <w:lang w:eastAsia="zh-CN"/>
          <w14:ligatures w14:val="standard"/>
        </w:rPr>
        <w:t>研</w:t>
      </w:r>
      <w:proofErr w:type="gramEnd"/>
      <w:r w:rsidRPr="00C53264">
        <w:rPr>
          <w:rFonts w:ascii="微软雅黑" w:eastAsia="微软雅黑" w:hAnsi="微软雅黑"/>
          <w:sz w:val="20"/>
          <w:szCs w:val="20"/>
          <w:lang w:eastAsia="zh-CN"/>
          <w14:ligatures w14:val="standard"/>
        </w:rPr>
        <w:t>二</w:t>
      </w:r>
      <w:r w:rsidRPr="00C53264">
        <w:rPr>
          <w:rStyle w:val="OrgName"/>
          <w:rFonts w:ascii="微软雅黑" w:eastAsia="微软雅黑" w:hAnsi="微软雅黑"/>
          <w:color w:val="auto"/>
          <w:sz w:val="20"/>
          <w:szCs w:val="20"/>
          <w:lang w:eastAsia="zh-CN"/>
          <w14:ligatures w14:val="standard"/>
        </w:rPr>
        <w:br/>
        <w:t xml:space="preserve"> </w:t>
      </w:r>
      <w:r w:rsidRPr="00C53264">
        <w:rPr>
          <w:rStyle w:val="OrgName"/>
          <w:rFonts w:ascii="微软雅黑" w:eastAsia="微软雅黑" w:hAnsi="微软雅黑" w:cs="微软雅黑" w:hint="eastAsia"/>
          <w:color w:val="auto"/>
          <w:sz w:val="20"/>
          <w:szCs w:val="20"/>
          <w:lang w:eastAsia="zh-CN"/>
          <w14:ligatures w14:val="standard"/>
        </w:rPr>
        <w:t>哈尔滨工业大学(深圳)</w:t>
      </w:r>
      <w:r w:rsidRPr="00C53264">
        <w:rPr>
          <w:rStyle w:val="OrgName"/>
          <w:rFonts w:ascii="微软雅黑" w:eastAsia="微软雅黑" w:hAnsi="微软雅黑"/>
          <w:color w:val="auto"/>
          <w:sz w:val="20"/>
          <w:szCs w:val="20"/>
          <w:lang w:eastAsia="zh-CN"/>
          <w14:ligatures w14:val="standard"/>
        </w:rPr>
        <w:br/>
        <w:t xml:space="preserve"> 中国</w:t>
      </w:r>
      <w:r w:rsidRPr="00C53264">
        <w:rPr>
          <w:rStyle w:val="City"/>
          <w:rFonts w:ascii="微软雅黑" w:eastAsia="微软雅黑" w:hAnsi="微软雅黑" w:cs="微软雅黑" w:hint="eastAsia"/>
          <w:sz w:val="20"/>
          <w:szCs w:val="20"/>
          <w:lang w:eastAsia="zh-CN"/>
          <w14:ligatures w14:val="standard"/>
        </w:rPr>
        <w:t>-</w:t>
      </w:r>
      <w:r w:rsidRPr="00C53264">
        <w:rPr>
          <w:rStyle w:val="City"/>
          <w:rFonts w:ascii="微软雅黑" w:eastAsia="微软雅黑" w:hAnsi="微软雅黑" w:cs="微软雅黑"/>
          <w:sz w:val="20"/>
          <w:szCs w:val="20"/>
          <w:lang w:eastAsia="zh-CN"/>
          <w14:ligatures w14:val="standard"/>
        </w:rPr>
        <w:t>深圳</w:t>
      </w:r>
      <w:r>
        <w:rPr>
          <w:rFonts w:ascii="微软雅黑 Light" w:eastAsia="微软雅黑 Light" w:hAnsi="微软雅黑 Light"/>
          <w:szCs w:val="24"/>
          <w:lang w:eastAsia="zh-CN"/>
          <w14:ligatures w14:val="standard"/>
        </w:rPr>
        <w:br/>
        <w:t xml:space="preserve"> </w:t>
      </w:r>
      <w:r w:rsidRPr="00C53264">
        <w:rPr>
          <w:rFonts w:eastAsia="微软雅黑 Light"/>
          <w:sz w:val="20"/>
          <w:szCs w:val="20"/>
          <w:lang w:eastAsia="zh-CN"/>
          <w14:ligatures w14:val="standard"/>
        </w:rPr>
        <w:t>zhiyao_chen</w:t>
      </w:r>
      <w:r w:rsidRPr="00C53264">
        <w:rPr>
          <w:rStyle w:val="Email"/>
          <w:rFonts w:eastAsia="微软雅黑 Light"/>
          <w:color w:val="auto"/>
          <w:sz w:val="20"/>
          <w:szCs w:val="20"/>
          <w:lang w:eastAsia="zh-CN"/>
          <w14:ligatures w14:val="standard"/>
        </w:rPr>
        <w:t>@163.com</w:t>
      </w:r>
    </w:p>
    <w:p w14:paraId="405842C9" w14:textId="77777777" w:rsidR="001B4734" w:rsidRDefault="001B4734" w:rsidP="001B4734">
      <w:pPr>
        <w:pStyle w:val="Authors"/>
        <w:jc w:val="center"/>
        <w:rPr>
          <w:rFonts w:ascii="微软雅黑 Light" w:eastAsia="微软雅黑 Light" w:hAnsi="微软雅黑 Light"/>
          <w:szCs w:val="24"/>
          <w:lang w:eastAsia="zh-CN"/>
          <w14:ligatures w14:val="standard"/>
        </w:rPr>
      </w:pPr>
      <w:proofErr w:type="gramStart"/>
      <w:r>
        <w:rPr>
          <w:rFonts w:ascii="宋体" w:eastAsia="宋体" w:hAnsi="宋体"/>
          <w:szCs w:val="24"/>
          <w:lang w:eastAsia="zh-CN"/>
          <w14:ligatures w14:val="standard"/>
        </w:rPr>
        <w:t>田嘉豪</w:t>
      </w:r>
      <w:proofErr w:type="gramEnd"/>
      <w:r>
        <w:rPr>
          <w:rFonts w:ascii="微软雅黑 Light" w:eastAsia="微软雅黑 Light" w:hAnsi="微软雅黑 Light"/>
          <w:szCs w:val="24"/>
          <w:lang w:eastAsia="zh-CN"/>
          <w14:ligatures w14:val="standard"/>
        </w:rPr>
        <w:br/>
      </w:r>
      <w:r w:rsidRPr="00C53264">
        <w:rPr>
          <w:rFonts w:ascii="微软雅黑" w:eastAsia="微软雅黑" w:hAnsi="微软雅黑"/>
          <w:sz w:val="20"/>
          <w:szCs w:val="20"/>
          <w:lang w:eastAsia="zh-CN"/>
          <w14:ligatures w14:val="standard"/>
        </w:rPr>
        <w:t>计算机</w:t>
      </w:r>
      <w:proofErr w:type="gramStart"/>
      <w:r w:rsidRPr="00C53264">
        <w:rPr>
          <w:rFonts w:ascii="微软雅黑" w:eastAsia="微软雅黑" w:hAnsi="微软雅黑"/>
          <w:sz w:val="20"/>
          <w:szCs w:val="20"/>
          <w:lang w:eastAsia="zh-CN"/>
          <w14:ligatures w14:val="standard"/>
        </w:rPr>
        <w:t>研</w:t>
      </w:r>
      <w:proofErr w:type="gramEnd"/>
      <w:r w:rsidRPr="00C53264">
        <w:rPr>
          <w:rFonts w:ascii="微软雅黑" w:eastAsia="微软雅黑" w:hAnsi="微软雅黑"/>
          <w:sz w:val="20"/>
          <w:szCs w:val="20"/>
          <w:lang w:eastAsia="zh-CN"/>
          <w14:ligatures w14:val="standard"/>
        </w:rPr>
        <w:t>二</w:t>
      </w:r>
      <w:r w:rsidRPr="00C53264">
        <w:rPr>
          <w:rStyle w:val="OrgDiv"/>
          <w:rFonts w:ascii="微软雅黑" w:eastAsia="微软雅黑" w:hAnsi="微软雅黑"/>
          <w:color w:val="000000"/>
          <w:sz w:val="20"/>
          <w:szCs w:val="20"/>
          <w:lang w:eastAsia="zh-CN"/>
          <w14:textFill>
            <w14:solidFill>
              <w14:srgbClr w14:val="000000">
                <w14:lumMod w14:val="60000"/>
                <w14:lumOff w14:val="40000"/>
              </w14:srgbClr>
            </w14:solidFill>
          </w14:textFill>
          <w14:ligatures w14:val="standard"/>
        </w:rPr>
        <w:br/>
      </w:r>
      <w:r w:rsidRPr="00C53264">
        <w:rPr>
          <w:rStyle w:val="OrgName"/>
          <w:rFonts w:ascii="微软雅黑" w:eastAsia="微软雅黑" w:hAnsi="微软雅黑"/>
          <w:color w:val="auto"/>
          <w:sz w:val="20"/>
          <w:szCs w:val="20"/>
          <w:lang w:eastAsia="zh-CN"/>
          <w14:ligatures w14:val="standard"/>
        </w:rPr>
        <w:t xml:space="preserve"> </w:t>
      </w:r>
      <w:r w:rsidRPr="00C53264">
        <w:rPr>
          <w:rStyle w:val="OrgName"/>
          <w:rFonts w:ascii="微软雅黑" w:eastAsia="微软雅黑" w:hAnsi="微软雅黑" w:cs="微软雅黑" w:hint="eastAsia"/>
          <w:color w:val="auto"/>
          <w:sz w:val="20"/>
          <w:szCs w:val="20"/>
          <w:lang w:eastAsia="zh-CN"/>
          <w14:ligatures w14:val="standard"/>
        </w:rPr>
        <w:t>哈尔滨工业大学(深圳)</w:t>
      </w:r>
      <w:r w:rsidRPr="00C53264">
        <w:rPr>
          <w:rStyle w:val="OrgName"/>
          <w:rFonts w:ascii="微软雅黑" w:eastAsia="微软雅黑" w:hAnsi="微软雅黑"/>
          <w:color w:val="auto"/>
          <w:sz w:val="20"/>
          <w:szCs w:val="20"/>
          <w:lang w:eastAsia="zh-CN"/>
          <w14:ligatures w14:val="standard"/>
        </w:rPr>
        <w:br/>
        <w:t xml:space="preserve"> 中国</w:t>
      </w:r>
      <w:r w:rsidRPr="00C53264">
        <w:rPr>
          <w:rStyle w:val="City"/>
          <w:rFonts w:ascii="微软雅黑" w:eastAsia="微软雅黑" w:hAnsi="微软雅黑" w:cs="微软雅黑" w:hint="eastAsia"/>
          <w:sz w:val="20"/>
          <w:szCs w:val="20"/>
          <w:lang w:eastAsia="zh-CN"/>
          <w14:ligatures w14:val="standard"/>
        </w:rPr>
        <w:t>-</w:t>
      </w:r>
      <w:r w:rsidRPr="00C53264">
        <w:rPr>
          <w:rStyle w:val="City"/>
          <w:rFonts w:ascii="微软雅黑" w:eastAsia="微软雅黑" w:hAnsi="微软雅黑" w:cs="微软雅黑"/>
          <w:sz w:val="20"/>
          <w:szCs w:val="20"/>
          <w:lang w:eastAsia="zh-CN"/>
          <w14:ligatures w14:val="standard"/>
        </w:rPr>
        <w:t>深圳</w:t>
      </w:r>
      <w:r>
        <w:rPr>
          <w:rFonts w:ascii="微软雅黑 Light" w:eastAsia="微软雅黑 Light" w:hAnsi="微软雅黑 Light"/>
          <w:szCs w:val="24"/>
          <w:lang w:eastAsia="zh-CN"/>
          <w14:ligatures w14:val="standard"/>
        </w:rPr>
        <w:br/>
      </w:r>
      <w:r>
        <w:rPr>
          <w:rFonts w:eastAsia="微软雅黑 Light"/>
          <w:szCs w:val="24"/>
          <w:lang w:eastAsia="zh-CN"/>
          <w14:ligatures w14:val="standard"/>
        </w:rPr>
        <w:t xml:space="preserve"> </w:t>
      </w:r>
      <w:r w:rsidRPr="00C53264">
        <w:rPr>
          <w:rFonts w:eastAsia="微软雅黑 Light"/>
          <w:sz w:val="20"/>
          <w:szCs w:val="20"/>
          <w:lang w:eastAsia="zh-CN"/>
          <w14:ligatures w14:val="standard"/>
        </w:rPr>
        <w:t>jiahao_tian</w:t>
      </w:r>
      <w:hyperlink r:id="rId11" w:history="1">
        <w:r w:rsidRPr="00C53264">
          <w:rPr>
            <w:rStyle w:val="affff2"/>
            <w:rFonts w:eastAsia="微软雅黑 Light"/>
            <w:color w:val="auto"/>
            <w:sz w:val="20"/>
            <w:szCs w:val="20"/>
            <w:u w:val="none"/>
            <w:lang w:eastAsia="zh-CN"/>
            <w14:ligatures w14:val="standard"/>
          </w:rPr>
          <w:t>@outlook.com</w:t>
        </w:r>
      </w:hyperlink>
    </w:p>
    <w:p w14:paraId="1506E5E6" w14:textId="77777777" w:rsidR="001B4734" w:rsidRDefault="001B4734" w:rsidP="001B4734">
      <w:pPr>
        <w:pStyle w:val="Authors"/>
        <w:jc w:val="center"/>
        <w:rPr>
          <w:rFonts w:ascii="微软雅黑 Light" w:eastAsia="微软雅黑 Light" w:hAnsi="微软雅黑 Light"/>
          <w:szCs w:val="24"/>
          <w:lang w:eastAsia="zh-CN"/>
          <w14:ligatures w14:val="standard"/>
        </w:rPr>
      </w:pPr>
      <w:proofErr w:type="gramStart"/>
      <w:r>
        <w:rPr>
          <w:rFonts w:ascii="宋体" w:eastAsia="宋体" w:hAnsi="宋体"/>
          <w:szCs w:val="24"/>
          <w:lang w:eastAsia="zh-CN"/>
          <w14:ligatures w14:val="standard"/>
        </w:rPr>
        <w:lastRenderedPageBreak/>
        <w:t>黎洋</w:t>
      </w:r>
      <w:proofErr w:type="gramEnd"/>
      <w:r>
        <w:rPr>
          <w:rFonts w:ascii="微软雅黑 Light" w:eastAsia="微软雅黑 Light" w:hAnsi="微软雅黑 Light"/>
          <w:szCs w:val="24"/>
          <w:lang w:eastAsia="zh-CN"/>
          <w14:ligatures w14:val="standard"/>
        </w:rPr>
        <w:br/>
      </w:r>
      <w:r w:rsidRPr="00C53264">
        <w:rPr>
          <w:rFonts w:ascii="微软雅黑" w:eastAsia="微软雅黑" w:hAnsi="微软雅黑"/>
          <w:sz w:val="20"/>
          <w:szCs w:val="20"/>
          <w:lang w:eastAsia="zh-CN"/>
          <w14:ligatures w14:val="standard"/>
        </w:rPr>
        <w:t>算法工程师</w:t>
      </w:r>
      <w:r w:rsidRPr="00C53264">
        <w:rPr>
          <w:rStyle w:val="OrgName"/>
          <w:rFonts w:ascii="微软雅黑" w:eastAsia="微软雅黑" w:hAnsi="微软雅黑"/>
          <w:color w:val="auto"/>
          <w:sz w:val="20"/>
          <w:szCs w:val="20"/>
          <w:lang w:eastAsia="zh-CN"/>
          <w14:ligatures w14:val="standard"/>
        </w:rPr>
        <w:br/>
        <w:t xml:space="preserve"> 中国平安</w:t>
      </w:r>
      <w:r w:rsidRPr="00C53264">
        <w:rPr>
          <w:rStyle w:val="OrgName"/>
          <w:rFonts w:ascii="微软雅黑" w:eastAsia="微软雅黑" w:hAnsi="微软雅黑"/>
          <w:color w:val="auto"/>
          <w:sz w:val="20"/>
          <w:szCs w:val="20"/>
          <w:lang w:eastAsia="zh-CN"/>
          <w14:ligatures w14:val="standard"/>
        </w:rPr>
        <w:br/>
        <w:t>中国</w:t>
      </w:r>
      <w:r w:rsidRPr="00C53264">
        <w:rPr>
          <w:rStyle w:val="City"/>
          <w:rFonts w:ascii="微软雅黑" w:eastAsia="微软雅黑" w:hAnsi="微软雅黑" w:cs="微软雅黑" w:hint="eastAsia"/>
          <w:sz w:val="20"/>
          <w:szCs w:val="20"/>
          <w:lang w:eastAsia="zh-CN"/>
          <w14:ligatures w14:val="standard"/>
        </w:rPr>
        <w:t>-</w:t>
      </w:r>
      <w:r w:rsidRPr="00C53264">
        <w:rPr>
          <w:rStyle w:val="City"/>
          <w:rFonts w:ascii="微软雅黑" w:eastAsia="微软雅黑" w:hAnsi="微软雅黑" w:cs="微软雅黑"/>
          <w:sz w:val="20"/>
          <w:szCs w:val="20"/>
          <w:lang w:eastAsia="zh-CN"/>
          <w14:ligatures w14:val="standard"/>
        </w:rPr>
        <w:t>深圳</w:t>
      </w:r>
      <w:r>
        <w:rPr>
          <w:rFonts w:ascii="微软雅黑 Light" w:eastAsia="微软雅黑 Light" w:hAnsi="微软雅黑 Light"/>
          <w:szCs w:val="24"/>
          <w:lang w:eastAsia="zh-CN"/>
          <w14:ligatures w14:val="standard"/>
        </w:rPr>
        <w:br/>
        <w:t xml:space="preserve"> </w:t>
      </w:r>
      <w:hyperlink r:id="rId12" w:history="1">
        <w:r w:rsidRPr="00C53264">
          <w:rPr>
            <w:rFonts w:hint="eastAsia"/>
            <w:sz w:val="20"/>
            <w:szCs w:val="20"/>
            <w:lang w:eastAsia="zh-CN"/>
          </w:rPr>
          <w:t>yangli_i1@163</w:t>
        </w:r>
        <w:r w:rsidRPr="00C53264">
          <w:rPr>
            <w:sz w:val="20"/>
            <w:szCs w:val="20"/>
            <w:lang w:eastAsia="zh-CN"/>
          </w:rPr>
          <w:t>.com</w:t>
        </w:r>
      </w:hyperlink>
    </w:p>
    <w:p w14:paraId="44AE69F8" w14:textId="77777777" w:rsidR="001B4734" w:rsidRDefault="001B4734" w:rsidP="001B4734">
      <w:pPr>
        <w:pStyle w:val="Authors"/>
        <w:jc w:val="center"/>
        <w:rPr>
          <w:rStyle w:val="FirstName"/>
          <w:rFonts w:ascii="微软雅黑 Light" w:eastAsia="微软雅黑 Light" w:hAnsi="微软雅黑 Light"/>
          <w:szCs w:val="24"/>
          <w:lang w:eastAsia="zh-CN"/>
          <w14:ligatures w14:val="standard"/>
        </w:rPr>
      </w:pPr>
      <w:r>
        <w:rPr>
          <w:rFonts w:ascii="宋体" w:eastAsia="宋体" w:hAnsi="宋体"/>
          <w:szCs w:val="24"/>
          <w:lang w:eastAsia="zh-CN"/>
          <w14:ligatures w14:val="standard"/>
        </w:rPr>
        <w:t>傅勇昊</w:t>
      </w:r>
      <w:r>
        <w:rPr>
          <w:rFonts w:ascii="微软雅黑 Light" w:eastAsia="微软雅黑 Light" w:hAnsi="微软雅黑 Light"/>
          <w:szCs w:val="24"/>
          <w:lang w:eastAsia="zh-CN"/>
          <w14:ligatures w14:val="standard"/>
        </w:rPr>
        <w:br/>
        <w:t xml:space="preserve"> </w:t>
      </w:r>
      <w:r w:rsidRPr="00C53264">
        <w:rPr>
          <w:rFonts w:ascii="微软雅黑" w:eastAsia="微软雅黑" w:hAnsi="微软雅黑"/>
          <w:sz w:val="20"/>
          <w:szCs w:val="20"/>
          <w:lang w:eastAsia="zh-CN"/>
          <w14:ligatures w14:val="standard"/>
        </w:rPr>
        <w:t>计算机</w:t>
      </w:r>
      <w:proofErr w:type="gramStart"/>
      <w:r w:rsidRPr="00C53264">
        <w:rPr>
          <w:rFonts w:ascii="微软雅黑" w:eastAsia="微软雅黑" w:hAnsi="微软雅黑"/>
          <w:sz w:val="20"/>
          <w:szCs w:val="20"/>
          <w:lang w:eastAsia="zh-CN"/>
          <w14:ligatures w14:val="standard"/>
        </w:rPr>
        <w:t>研</w:t>
      </w:r>
      <w:proofErr w:type="gramEnd"/>
      <w:r w:rsidRPr="00C53264">
        <w:rPr>
          <w:rFonts w:ascii="微软雅黑" w:eastAsia="微软雅黑" w:hAnsi="微软雅黑"/>
          <w:sz w:val="20"/>
          <w:szCs w:val="20"/>
          <w:lang w:eastAsia="zh-CN"/>
          <w14:ligatures w14:val="standard"/>
        </w:rPr>
        <w:t>二</w:t>
      </w:r>
      <w:r w:rsidRPr="00C53264">
        <w:rPr>
          <w:rFonts w:ascii="微软雅黑" w:eastAsia="微软雅黑" w:hAnsi="微软雅黑"/>
          <w:sz w:val="20"/>
          <w:szCs w:val="20"/>
          <w:lang w:eastAsia="zh-CN"/>
          <w14:ligatures w14:val="standard"/>
        </w:rPr>
        <w:br/>
        <w:t xml:space="preserve"> </w:t>
      </w:r>
      <w:r w:rsidRPr="00C53264">
        <w:rPr>
          <w:rFonts w:ascii="微软雅黑" w:eastAsia="微软雅黑" w:hAnsi="微软雅黑" w:hint="eastAsia"/>
          <w:sz w:val="20"/>
          <w:szCs w:val="20"/>
          <w:lang w:eastAsia="zh-CN"/>
          <w14:ligatures w14:val="standard"/>
        </w:rPr>
        <w:t>哈尔滨工业大学(深圳)</w:t>
      </w:r>
      <w:r w:rsidRPr="00C53264">
        <w:rPr>
          <w:rFonts w:ascii="微软雅黑" w:eastAsia="微软雅黑" w:hAnsi="微软雅黑"/>
          <w:sz w:val="20"/>
          <w:szCs w:val="20"/>
          <w:lang w:eastAsia="zh-CN"/>
          <w14:ligatures w14:val="standard"/>
        </w:rPr>
        <w:br/>
        <w:t xml:space="preserve"> 中国</w:t>
      </w:r>
      <w:r w:rsidRPr="00C53264">
        <w:rPr>
          <w:rFonts w:ascii="微软雅黑" w:eastAsia="微软雅黑" w:hAnsi="微软雅黑" w:hint="eastAsia"/>
          <w:sz w:val="20"/>
          <w:szCs w:val="20"/>
          <w:lang w:eastAsia="zh-CN"/>
          <w14:ligatures w14:val="standard"/>
        </w:rPr>
        <w:t>-</w:t>
      </w:r>
      <w:r w:rsidRPr="00C53264">
        <w:rPr>
          <w:rFonts w:ascii="微软雅黑" w:eastAsia="微软雅黑" w:hAnsi="微软雅黑"/>
          <w:sz w:val="20"/>
          <w:szCs w:val="20"/>
          <w:lang w:eastAsia="zh-CN"/>
          <w14:ligatures w14:val="standard"/>
        </w:rPr>
        <w:t>深圳</w:t>
      </w:r>
      <w:r>
        <w:rPr>
          <w:rFonts w:ascii="微软雅黑 Light" w:eastAsia="微软雅黑 Light" w:hAnsi="微软雅黑 Light"/>
          <w:szCs w:val="24"/>
          <w:lang w:eastAsia="zh-CN"/>
          <w14:ligatures w14:val="standard"/>
        </w:rPr>
        <w:br/>
        <w:t xml:space="preserve"> </w:t>
      </w:r>
      <w:r w:rsidRPr="00C53264">
        <w:rPr>
          <w:rFonts w:eastAsia="微软雅黑 Light"/>
          <w:sz w:val="20"/>
          <w:szCs w:val="20"/>
          <w:lang w:eastAsia="zh-CN"/>
          <w14:ligatures w14:val="standard"/>
        </w:rPr>
        <w:t>2871375215@qq.com</w:t>
      </w:r>
    </w:p>
    <w:p w14:paraId="72241885" w14:textId="77777777" w:rsidR="001B4734" w:rsidRDefault="001B4734" w:rsidP="001B4734">
      <w:pPr>
        <w:pStyle w:val="Authors"/>
        <w:jc w:val="center"/>
        <w:rPr>
          <w:rFonts w:eastAsia="微软雅黑 Light"/>
          <w:szCs w:val="24"/>
          <w:lang w:eastAsia="zh-CN"/>
          <w14:ligatures w14:val="standard"/>
        </w:rPr>
      </w:pPr>
      <w:r>
        <w:rPr>
          <w:rFonts w:ascii="宋体" w:eastAsia="宋体" w:hAnsi="宋体"/>
          <w:szCs w:val="24"/>
          <w:lang w:eastAsia="zh-CN"/>
          <w14:ligatures w14:val="standard"/>
        </w:rPr>
        <w:lastRenderedPageBreak/>
        <w:t>聂才</w:t>
      </w:r>
      <w:r>
        <w:rPr>
          <w:rFonts w:ascii="微软雅黑 Light" w:eastAsia="微软雅黑 Light" w:hAnsi="微软雅黑 Light"/>
          <w:szCs w:val="24"/>
          <w:lang w:eastAsia="zh-CN"/>
          <w14:ligatures w14:val="standard"/>
        </w:rPr>
        <w:br/>
      </w:r>
      <w:r>
        <w:rPr>
          <w:rStyle w:val="OrgDiv"/>
          <w:rFonts w:ascii="微软雅黑 Light" w:eastAsia="微软雅黑 Light" w:hAnsi="微软雅黑 Light"/>
          <w:color w:val="000000"/>
          <w:szCs w:val="24"/>
          <w:lang w:eastAsia="zh-CN"/>
          <w14:textFill>
            <w14:solidFill>
              <w14:srgbClr w14:val="000000">
                <w14:lumMod w14:val="60000"/>
                <w14:lumOff w14:val="40000"/>
              </w14:srgbClr>
            </w14:solidFill>
          </w14:textFill>
          <w14:ligatures w14:val="standard"/>
        </w:rPr>
        <w:t xml:space="preserve"> </w:t>
      </w:r>
      <w:r w:rsidRPr="00C53264">
        <w:rPr>
          <w:rFonts w:ascii="微软雅黑" w:eastAsia="微软雅黑" w:hAnsi="微软雅黑"/>
          <w:sz w:val="20"/>
          <w:szCs w:val="20"/>
          <w:lang w:eastAsia="zh-CN"/>
          <w14:ligatures w14:val="standard"/>
        </w:rPr>
        <w:t>计算机</w:t>
      </w:r>
      <w:proofErr w:type="gramStart"/>
      <w:r w:rsidRPr="00C53264">
        <w:rPr>
          <w:rFonts w:ascii="微软雅黑" w:eastAsia="微软雅黑" w:hAnsi="微软雅黑"/>
          <w:sz w:val="20"/>
          <w:szCs w:val="20"/>
          <w:lang w:eastAsia="zh-CN"/>
          <w14:ligatures w14:val="standard"/>
        </w:rPr>
        <w:t>研</w:t>
      </w:r>
      <w:proofErr w:type="gramEnd"/>
      <w:r w:rsidRPr="00C53264">
        <w:rPr>
          <w:rFonts w:ascii="微软雅黑" w:eastAsia="微软雅黑" w:hAnsi="微软雅黑"/>
          <w:sz w:val="20"/>
          <w:szCs w:val="20"/>
          <w:lang w:eastAsia="zh-CN"/>
          <w14:ligatures w14:val="standard"/>
        </w:rPr>
        <w:t>二</w:t>
      </w:r>
      <w:r w:rsidRPr="00C53264">
        <w:rPr>
          <w:rStyle w:val="OrgName"/>
          <w:rFonts w:ascii="微软雅黑" w:eastAsia="微软雅黑" w:hAnsi="微软雅黑"/>
          <w:color w:val="auto"/>
          <w:sz w:val="20"/>
          <w:szCs w:val="20"/>
          <w:lang w:eastAsia="zh-CN"/>
          <w14:ligatures w14:val="standard"/>
        </w:rPr>
        <w:br/>
        <w:t xml:space="preserve"> </w:t>
      </w:r>
      <w:r w:rsidRPr="00C53264">
        <w:rPr>
          <w:rStyle w:val="OrgName"/>
          <w:rFonts w:ascii="微软雅黑" w:eastAsia="微软雅黑" w:hAnsi="微软雅黑" w:cs="微软雅黑" w:hint="eastAsia"/>
          <w:color w:val="auto"/>
          <w:sz w:val="20"/>
          <w:szCs w:val="20"/>
          <w:lang w:eastAsia="zh-CN"/>
          <w14:ligatures w14:val="standard"/>
        </w:rPr>
        <w:t>哈尔滨工业大学(深圳)</w:t>
      </w:r>
      <w:r w:rsidRPr="00C53264">
        <w:rPr>
          <w:rStyle w:val="OrgName"/>
          <w:rFonts w:ascii="微软雅黑" w:eastAsia="微软雅黑" w:hAnsi="微软雅黑"/>
          <w:color w:val="auto"/>
          <w:sz w:val="20"/>
          <w:szCs w:val="20"/>
          <w:lang w:eastAsia="zh-CN"/>
          <w14:ligatures w14:val="standard"/>
        </w:rPr>
        <w:br/>
        <w:t xml:space="preserve"> 中国</w:t>
      </w:r>
      <w:r w:rsidRPr="00C53264">
        <w:rPr>
          <w:rStyle w:val="City"/>
          <w:rFonts w:ascii="微软雅黑" w:eastAsia="微软雅黑" w:hAnsi="微软雅黑" w:cs="微软雅黑" w:hint="eastAsia"/>
          <w:sz w:val="20"/>
          <w:szCs w:val="20"/>
          <w:lang w:eastAsia="zh-CN"/>
          <w14:ligatures w14:val="standard"/>
        </w:rPr>
        <w:t>-</w:t>
      </w:r>
      <w:r w:rsidRPr="00C53264">
        <w:rPr>
          <w:rStyle w:val="City"/>
          <w:rFonts w:ascii="微软雅黑" w:eastAsia="微软雅黑" w:hAnsi="微软雅黑" w:cs="微软雅黑"/>
          <w:sz w:val="20"/>
          <w:szCs w:val="20"/>
          <w:lang w:eastAsia="zh-CN"/>
          <w14:ligatures w14:val="standard"/>
        </w:rPr>
        <w:t>深圳</w:t>
      </w:r>
      <w:r>
        <w:rPr>
          <w:rFonts w:ascii="微软雅黑 Light" w:eastAsia="微软雅黑 Light" w:hAnsi="微软雅黑 Light"/>
          <w:szCs w:val="24"/>
          <w:lang w:eastAsia="zh-CN"/>
          <w14:ligatures w14:val="standard"/>
        </w:rPr>
        <w:br/>
        <w:t xml:space="preserve"> </w:t>
      </w:r>
      <w:r w:rsidRPr="00C53264">
        <w:rPr>
          <w:rFonts w:eastAsia="微软雅黑 Light"/>
          <w:sz w:val="20"/>
          <w:szCs w:val="20"/>
          <w:lang w:eastAsia="zh-CN"/>
          <w14:ligatures w14:val="standard"/>
        </w:rPr>
        <w:t>nie-cai@qq.com</w:t>
      </w:r>
    </w:p>
    <w:p w14:paraId="6DCDA6D1" w14:textId="77777777" w:rsidR="001B4734" w:rsidRDefault="001B4734" w:rsidP="001B4734">
      <w:pPr>
        <w:pStyle w:val="Authors"/>
        <w:jc w:val="center"/>
        <w:rPr>
          <w:rStyle w:val="Email"/>
          <w:rFonts w:ascii="微软雅黑 Light" w:eastAsia="微软雅黑 Light" w:hAnsi="微软雅黑 Light"/>
          <w:color w:val="auto"/>
          <w:szCs w:val="24"/>
          <w:lang w:eastAsia="zh-CN"/>
          <w14:ligatures w14:val="standard"/>
        </w:rPr>
      </w:pPr>
      <w:r>
        <w:rPr>
          <w:rStyle w:val="Email"/>
          <w:rFonts w:ascii="微软雅黑 Light" w:eastAsia="微软雅黑 Light" w:hAnsi="微软雅黑 Light"/>
          <w:color w:val="auto"/>
          <w:szCs w:val="24"/>
          <w:lang w:eastAsia="zh-CN"/>
          <w14:ligatures w14:val="standard"/>
        </w:rPr>
        <w:t xml:space="preserve"> </w:t>
      </w:r>
    </w:p>
    <w:p w14:paraId="05858D8D" w14:textId="77777777" w:rsidR="001B4734" w:rsidRDefault="001B4734" w:rsidP="001B4734">
      <w:pPr>
        <w:pStyle w:val="Authors"/>
        <w:jc w:val="center"/>
        <w:rPr>
          <w:rStyle w:val="Email"/>
          <w:rFonts w:ascii="微软雅黑 Light" w:eastAsia="微软雅黑 Light" w:hAnsi="微软雅黑 Light"/>
          <w:color w:val="auto"/>
          <w:szCs w:val="24"/>
          <w:lang w:eastAsia="zh-CN"/>
          <w14:ligatures w14:val="standard"/>
        </w:rPr>
      </w:pPr>
    </w:p>
    <w:p w14:paraId="6F9403CE" w14:textId="77777777" w:rsidR="001B4734" w:rsidRDefault="001B4734" w:rsidP="001B4734">
      <w:pPr>
        <w:pStyle w:val="TitleNote"/>
        <w:rPr>
          <w:rFonts w:ascii="Cambria Math" w:eastAsia="宋体" w:hAnsi="Cambria Math" w:cs="Cambria Math"/>
          <w:bCs/>
          <w:color w:val="auto"/>
          <w:vertAlign w:val="superscript"/>
          <w:lang w:eastAsia="zh-CN"/>
          <w14:ligatures w14:val="standard"/>
        </w:rPr>
        <w:sectPr w:rsidR="001B4734">
          <w:endnotePr>
            <w:numFmt w:val="decimal"/>
          </w:endnotePr>
          <w:type w:val="continuous"/>
          <w:pgSz w:w="12240" w:h="15840"/>
          <w:pgMar w:top="1500" w:right="1080" w:bottom="1600" w:left="1080" w:header="1080" w:footer="1080" w:gutter="0"/>
          <w:pgNumType w:start="1"/>
          <w:cols w:num="3" w:space="720"/>
          <w:titlePg/>
          <w:docGrid w:linePitch="360"/>
        </w:sectPr>
      </w:pPr>
    </w:p>
    <w:p w14:paraId="1C62EEC6" w14:textId="77777777" w:rsidR="001B4734" w:rsidRDefault="001B4734" w:rsidP="001B4734">
      <w:pPr>
        <w:pStyle w:val="AuthNotes"/>
        <w:rPr>
          <w:rFonts w:eastAsia="宋体"/>
          <w:color w:val="auto"/>
          <w:lang w:eastAsia="zh-CN"/>
          <w14:ligatures w14:val="standard"/>
        </w:rPr>
      </w:pPr>
    </w:p>
    <w:p w14:paraId="1A6EDC00" w14:textId="77777777" w:rsidR="001B4734" w:rsidRDefault="001B4734" w:rsidP="001B4734">
      <w:pPr>
        <w:pStyle w:val="AbsHead"/>
        <w:rPr>
          <w:rFonts w:eastAsia="宋体"/>
          <w:lang w:eastAsia="zh-CN"/>
          <w14:ligatures w14:val="standard"/>
        </w:rPr>
        <w:sectPr w:rsidR="001B4734">
          <w:endnotePr>
            <w:numFmt w:val="decimal"/>
          </w:endnotePr>
          <w:type w:val="continuous"/>
          <w:pgSz w:w="12240" w:h="15840"/>
          <w:pgMar w:top="1500" w:right="1080" w:bottom="1600" w:left="1080" w:header="1080" w:footer="1080" w:gutter="0"/>
          <w:pgNumType w:start="1"/>
          <w:cols w:space="480"/>
          <w:titlePg/>
          <w:docGrid w:linePitch="360"/>
        </w:sectPr>
      </w:pPr>
    </w:p>
    <w:p w14:paraId="29FABD13" w14:textId="77777777" w:rsidR="001B4734" w:rsidRDefault="001B4734" w:rsidP="001B4734">
      <w:pPr>
        <w:pStyle w:val="AbsHead"/>
        <w:rPr>
          <w:lang w:val="en-US" w:eastAsia="zh-CN"/>
          <w14:ligatures w14:val="standard"/>
        </w:rPr>
      </w:pPr>
      <w:r>
        <w:rPr>
          <w:rFonts w:ascii="微软雅黑" w:eastAsia="微软雅黑" w:hAnsi="微软雅黑" w:cs="微软雅黑" w:hint="eastAsia"/>
          <w:lang w:val="en-US" w:eastAsia="zh-CN"/>
          <w14:ligatures w14:val="standard"/>
        </w:rPr>
        <w:lastRenderedPageBreak/>
        <w:t>团队简介</w:t>
      </w:r>
    </w:p>
    <w:p w14:paraId="133449E9" w14:textId="77777777" w:rsidR="001B4734" w:rsidRDefault="001B4734" w:rsidP="001B4734">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hint="eastAsia"/>
          <w:lang w:eastAsia="zh-CN"/>
          <w14:ligatures w14:val="standard"/>
        </w:rPr>
        <w:t>犹豫就会败北团队成员分别为来自</w:t>
      </w:r>
      <w:r>
        <w:rPr>
          <w:rFonts w:ascii="微软雅黑" w:eastAsia="微软雅黑" w:hAnsi="微软雅黑" w:cs="微软雅黑"/>
          <w:lang w:eastAsia="zh-CN"/>
          <w14:ligatures w14:val="standard"/>
        </w:rPr>
        <w:t>中国平安</w:t>
      </w:r>
      <w:r>
        <w:rPr>
          <w:rFonts w:ascii="微软雅黑" w:eastAsia="微软雅黑" w:hAnsi="微软雅黑" w:cs="微软雅黑" w:hint="eastAsia"/>
          <w:lang w:eastAsia="zh-CN"/>
          <w14:ligatures w14:val="standard"/>
        </w:rPr>
        <w:t>的黎洋，</w:t>
      </w:r>
      <w:r>
        <w:rPr>
          <w:rFonts w:ascii="微软雅黑" w:eastAsia="微软雅黑" w:hAnsi="微软雅黑" w:cs="微软雅黑"/>
          <w:lang w:eastAsia="zh-CN"/>
          <w14:ligatures w14:val="standard"/>
        </w:rPr>
        <w:t>以及</w:t>
      </w:r>
      <w:r>
        <w:rPr>
          <w:rFonts w:ascii="微软雅黑" w:eastAsia="微软雅黑" w:hAnsi="微软雅黑" w:cs="微软雅黑" w:hint="eastAsia"/>
          <w:lang w:eastAsia="zh-CN"/>
          <w14:ligatures w14:val="standard"/>
        </w:rPr>
        <w:t>来自哈尔滨工业大学的陈智垚，傅勇昊，田嘉豪，聂才</w:t>
      </w:r>
      <w:r>
        <w:rPr>
          <w:rFonts w:ascii="微软雅黑" w:eastAsia="微软雅黑" w:hAnsi="微软雅黑" w:cs="微软雅黑"/>
          <w:lang w:eastAsia="zh-CN"/>
          <w14:ligatures w14:val="standard"/>
        </w:rPr>
        <w:t>。</w:t>
      </w:r>
    </w:p>
    <w:p w14:paraId="58043879" w14:textId="77777777" w:rsidR="001B4734" w:rsidRDefault="001B4734" w:rsidP="001B4734">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团队成员</w:t>
      </w:r>
      <w:r>
        <w:rPr>
          <w:rFonts w:ascii="微软雅黑" w:eastAsia="微软雅黑" w:hAnsi="微软雅黑" w:cs="微软雅黑" w:hint="eastAsia"/>
          <w:lang w:eastAsia="zh-CN"/>
          <w14:ligatures w14:val="standard"/>
        </w:rPr>
        <w:t>傅</w:t>
      </w:r>
      <w:r w:rsidRPr="00D56C5E">
        <w:rPr>
          <w:rFonts w:ascii="微软雅黑" w:eastAsia="微软雅黑" w:hAnsi="微软雅黑" w:cs="微软雅黑" w:hint="eastAsia"/>
          <w:lang w:eastAsia="zh-CN"/>
          <w14:ligatures w14:val="standard"/>
        </w:rPr>
        <w:t>勇</w:t>
      </w:r>
      <w:r w:rsidRPr="00D56C5E">
        <w:rPr>
          <w:rFonts w:ascii="微软雅黑" w:eastAsia="微软雅黑" w:hAnsi="微软雅黑" w:cs="微软雅黑"/>
          <w:lang w:eastAsia="zh-CN"/>
          <w14:ligatures w14:val="standard"/>
        </w:rPr>
        <w:t>昊曾在</w:t>
      </w:r>
      <w:r w:rsidRPr="00D56C5E">
        <w:rPr>
          <w:rFonts w:ascii="微软雅黑" w:eastAsia="微软雅黑" w:hAnsi="微软雅黑" w:cs="微软雅黑" w:hint="eastAsia"/>
          <w:lang w:eastAsia="zh-CN"/>
          <w14:ligatures w14:val="standard"/>
        </w:rPr>
        <w:t>2020CCKS事件抽取评测</w:t>
      </w:r>
      <w:r w:rsidRPr="00D56C5E">
        <w:rPr>
          <w:rFonts w:ascii="微软雅黑" w:eastAsia="微软雅黑" w:hAnsi="微软雅黑" w:cs="微软雅黑"/>
          <w:lang w:eastAsia="zh-CN"/>
          <w14:ligatures w14:val="standard"/>
        </w:rPr>
        <w:t>取得</w:t>
      </w:r>
      <w:r w:rsidRPr="00D56C5E">
        <w:rPr>
          <w:rFonts w:ascii="微软雅黑" w:eastAsia="微软雅黑" w:hAnsi="微软雅黑" w:cs="微软雅黑" w:hint="eastAsia"/>
          <w:lang w:eastAsia="zh-CN"/>
          <w14:ligatures w14:val="standard"/>
        </w:rPr>
        <w:t>第2名；黎洋现担任中国平安数据挖掘算法工程师，热衷于将机器学习算法应用</w:t>
      </w:r>
      <w:r w:rsidRPr="00D56C5E">
        <w:rPr>
          <w:rFonts w:ascii="微软雅黑" w:eastAsia="微软雅黑" w:hAnsi="微软雅黑" w:cs="微软雅黑"/>
          <w:lang w:eastAsia="zh-CN"/>
          <w14:ligatures w14:val="standard"/>
        </w:rPr>
        <w:t>于</w:t>
      </w:r>
      <w:r w:rsidRPr="00D56C5E">
        <w:rPr>
          <w:rFonts w:ascii="微软雅黑" w:eastAsia="微软雅黑" w:hAnsi="微软雅黑" w:cs="微软雅黑" w:hint="eastAsia"/>
          <w:lang w:eastAsia="zh-CN"/>
          <w14:ligatures w14:val="standard"/>
        </w:rPr>
        <w:t>金融场景，曾在CCF、CCKS、ICDM等多个赛事取得TOP；</w:t>
      </w:r>
      <w:r>
        <w:rPr>
          <w:rFonts w:ascii="微软雅黑" w:eastAsia="微软雅黑" w:hAnsi="微软雅黑" w:cs="微软雅黑" w:hint="eastAsia"/>
          <w:lang w:eastAsia="zh-CN"/>
          <w14:ligatures w14:val="standard"/>
        </w:rPr>
        <w:t>陈智垚</w:t>
      </w:r>
      <w:r>
        <w:rPr>
          <w:rFonts w:ascii="微软雅黑" w:eastAsia="微软雅黑" w:hAnsi="微软雅黑" w:cs="微软雅黑"/>
          <w:lang w:eastAsia="zh-CN"/>
          <w14:ligatures w14:val="standard"/>
        </w:rPr>
        <w:t>和田嘉豪曾在</w:t>
      </w:r>
      <w:r>
        <w:rPr>
          <w:rFonts w:ascii="微软雅黑" w:eastAsia="微软雅黑" w:hAnsi="微软雅黑" w:cs="微软雅黑" w:hint="eastAsia"/>
          <w:lang w:eastAsia="zh-CN"/>
          <w14:ligatures w14:val="standard"/>
        </w:rPr>
        <w:t>2019</w:t>
      </w:r>
      <w:r w:rsidRPr="00D56C5E">
        <w:rPr>
          <w:rFonts w:ascii="微软雅黑" w:eastAsia="微软雅黑" w:hAnsi="微软雅黑" w:cs="微软雅黑"/>
          <w:lang w:eastAsia="zh-CN"/>
          <w14:ligatures w14:val="standard"/>
        </w:rPr>
        <w:t> </w:t>
      </w:r>
      <w:r>
        <w:rPr>
          <w:rFonts w:ascii="微软雅黑" w:eastAsia="微软雅黑" w:hAnsi="微软雅黑" w:cs="微软雅黑" w:hint="eastAsia"/>
          <w:lang w:eastAsia="zh-CN"/>
          <w14:ligatures w14:val="standard"/>
        </w:rPr>
        <w:t>基于</w:t>
      </w:r>
      <w:r w:rsidRPr="00D56C5E">
        <w:rPr>
          <w:rFonts w:ascii="微软雅黑" w:eastAsia="微软雅黑" w:hAnsi="微软雅黑" w:cs="微软雅黑"/>
          <w:lang w:eastAsia="zh-CN"/>
          <w14:ligatures w14:val="standard"/>
        </w:rPr>
        <w:t> </w:t>
      </w:r>
      <w:r>
        <w:rPr>
          <w:rFonts w:ascii="微软雅黑" w:eastAsia="微软雅黑" w:hAnsi="微软雅黑" w:cs="微软雅黑" w:hint="eastAsia"/>
          <w:lang w:eastAsia="zh-CN"/>
          <w14:ligatures w14:val="standard"/>
        </w:rPr>
        <w:t>Adversarial</w:t>
      </w:r>
      <w:r w:rsidRPr="00D56C5E">
        <w:rPr>
          <w:rFonts w:ascii="微软雅黑" w:eastAsia="微软雅黑" w:hAnsi="微软雅黑" w:cs="微软雅黑"/>
          <w:lang w:eastAsia="zh-CN"/>
          <w14:ligatures w14:val="standard"/>
        </w:rPr>
        <w:t> </w:t>
      </w:r>
      <w:r>
        <w:rPr>
          <w:rFonts w:ascii="微软雅黑" w:eastAsia="微软雅黑" w:hAnsi="微软雅黑" w:cs="微软雅黑" w:hint="eastAsia"/>
          <w:lang w:eastAsia="zh-CN"/>
          <w14:ligatures w14:val="standard"/>
        </w:rPr>
        <w:t>Attack</w:t>
      </w:r>
      <w:r w:rsidRPr="00D56C5E">
        <w:rPr>
          <w:rFonts w:ascii="微软雅黑" w:eastAsia="微软雅黑" w:hAnsi="微软雅黑" w:cs="微软雅黑"/>
          <w:lang w:eastAsia="zh-CN"/>
          <w14:ligatures w14:val="standard"/>
        </w:rPr>
        <w:t> </w:t>
      </w:r>
      <w:r>
        <w:rPr>
          <w:rFonts w:ascii="微软雅黑" w:eastAsia="微软雅黑" w:hAnsi="微软雅黑" w:cs="微软雅黑" w:hint="eastAsia"/>
          <w:lang w:eastAsia="zh-CN"/>
          <w14:ligatures w14:val="standard"/>
        </w:rPr>
        <w:t>的问题等价性判别比赛取得第</w:t>
      </w:r>
      <w:r w:rsidRPr="00D56C5E">
        <w:rPr>
          <w:rFonts w:ascii="微软雅黑" w:eastAsia="微软雅黑" w:hAnsi="微软雅黑" w:cs="微软雅黑"/>
          <w:lang w:eastAsia="zh-CN"/>
          <w14:ligatures w14:val="standard"/>
        </w:rPr>
        <w:t> </w:t>
      </w:r>
      <w:r>
        <w:rPr>
          <w:rFonts w:ascii="微软雅黑" w:eastAsia="微软雅黑" w:hAnsi="微软雅黑" w:cs="微软雅黑" w:hint="eastAsia"/>
          <w:lang w:eastAsia="zh-CN"/>
          <w14:ligatures w14:val="standard"/>
        </w:rPr>
        <w:t>13</w:t>
      </w:r>
      <w:r w:rsidRPr="00D56C5E">
        <w:rPr>
          <w:rFonts w:ascii="微软雅黑" w:eastAsia="微软雅黑" w:hAnsi="微软雅黑" w:cs="微软雅黑"/>
          <w:lang w:eastAsia="zh-CN"/>
          <w14:ligatures w14:val="standard"/>
        </w:rPr>
        <w:t> </w:t>
      </w:r>
      <w:r>
        <w:rPr>
          <w:rFonts w:ascii="微软雅黑" w:eastAsia="微软雅黑" w:hAnsi="微软雅黑" w:cs="微软雅黑" w:hint="eastAsia"/>
          <w:lang w:eastAsia="zh-CN"/>
          <w14:ligatures w14:val="standard"/>
        </w:rPr>
        <w:t>名，</w:t>
      </w:r>
      <w:r>
        <w:rPr>
          <w:rFonts w:ascii="微软雅黑" w:eastAsia="微软雅黑" w:hAnsi="微软雅黑" w:cs="微软雅黑"/>
          <w:lang w:eastAsia="zh-CN"/>
          <w14:ligatures w14:val="standard"/>
        </w:rPr>
        <w:t>此外陈智垚还在</w:t>
      </w:r>
      <w:r>
        <w:rPr>
          <w:rFonts w:ascii="微软雅黑" w:eastAsia="微软雅黑" w:hAnsi="微软雅黑" w:cs="微软雅黑" w:hint="eastAsia"/>
          <w:lang w:eastAsia="zh-CN"/>
          <w14:ligatures w14:val="standard"/>
        </w:rPr>
        <w:t>2020</w:t>
      </w:r>
      <w:r w:rsidRPr="00D56C5E">
        <w:rPr>
          <w:rFonts w:ascii="微软雅黑" w:eastAsia="微软雅黑" w:hAnsi="微软雅黑" w:cs="微软雅黑"/>
          <w:lang w:eastAsia="zh-CN"/>
          <w14:ligatures w14:val="standard"/>
        </w:rPr>
        <w:t> </w:t>
      </w:r>
      <w:r>
        <w:rPr>
          <w:rFonts w:ascii="微软雅黑" w:eastAsia="微软雅黑" w:hAnsi="微软雅黑" w:cs="微软雅黑" w:hint="eastAsia"/>
          <w:lang w:eastAsia="zh-CN"/>
          <w14:ligatures w14:val="standard"/>
        </w:rPr>
        <w:t>中国大学生保险数字科技挑战赛华南赛区取得第2名；聂才在2</w:t>
      </w:r>
      <w:r>
        <w:rPr>
          <w:rFonts w:ascii="微软雅黑" w:eastAsia="微软雅黑" w:hAnsi="微软雅黑" w:cs="微软雅黑"/>
          <w:lang w:eastAsia="zh-CN"/>
          <w14:ligatures w14:val="standard"/>
        </w:rPr>
        <w:t xml:space="preserve">020BDCI </w:t>
      </w:r>
      <w:r>
        <w:rPr>
          <w:rFonts w:ascii="微软雅黑" w:eastAsia="微软雅黑" w:hAnsi="微软雅黑" w:cs="微软雅黑" w:hint="eastAsia"/>
          <w:lang w:eastAsia="zh-CN"/>
          <w14:ligatures w14:val="standard"/>
        </w:rPr>
        <w:t>大数据时代的</w:t>
      </w:r>
      <w:proofErr w:type="spellStart"/>
      <w:r>
        <w:rPr>
          <w:rFonts w:ascii="微软雅黑" w:eastAsia="微软雅黑" w:hAnsi="微软雅黑" w:cs="微软雅黑"/>
          <w:lang w:eastAsia="zh-CN"/>
          <w14:ligatures w14:val="standard"/>
        </w:rPr>
        <w:t>Serverless</w:t>
      </w:r>
      <w:proofErr w:type="spellEnd"/>
      <w:r>
        <w:rPr>
          <w:rFonts w:ascii="微软雅黑" w:eastAsia="微软雅黑" w:hAnsi="微软雅黑" w:cs="微软雅黑" w:hint="eastAsia"/>
          <w:lang w:eastAsia="zh-CN"/>
          <w14:ligatures w14:val="standard"/>
        </w:rPr>
        <w:t>工作负载预测中取得第8名。</w:t>
      </w:r>
    </w:p>
    <w:p w14:paraId="34F76914" w14:textId="77777777" w:rsidR="001B4734" w:rsidRDefault="001B4734" w:rsidP="001B4734">
      <w:pPr>
        <w:pStyle w:val="AbsHead"/>
        <w:rPr>
          <w:lang w:eastAsia="zh-CN"/>
          <w14:ligatures w14:val="standard"/>
        </w:rPr>
      </w:pPr>
      <w:r>
        <w:rPr>
          <w:rFonts w:ascii="微软雅黑" w:eastAsia="微软雅黑" w:hAnsi="微软雅黑" w:cs="微软雅黑" w:hint="eastAsia"/>
          <w:lang w:eastAsia="zh-CN"/>
          <w14:ligatures w14:val="standard"/>
        </w:rPr>
        <w:t>摘要</w:t>
      </w:r>
    </w:p>
    <w:p w14:paraId="1286E60E" w14:textId="77777777" w:rsidR="001B4734" w:rsidRPr="00D56C5E" w:rsidRDefault="001B4734" w:rsidP="001B4734">
      <w:pPr>
        <w:pStyle w:val="Abstract"/>
        <w:ind w:firstLineChars="200" w:firstLine="360"/>
        <w:rPr>
          <w:rFonts w:ascii="微软雅黑" w:eastAsia="微软雅黑" w:hAnsi="微软雅黑" w:cs="微软雅黑"/>
          <w:color w:val="000000" w:themeColor="text1"/>
          <w:lang w:eastAsia="zh-CN"/>
          <w14:ligatures w14:val="standard"/>
        </w:rPr>
      </w:pPr>
      <w:r w:rsidRPr="00D56C5E">
        <w:rPr>
          <w:rFonts w:ascii="微软雅黑" w:eastAsia="微软雅黑" w:hAnsi="微软雅黑" w:cs="微软雅黑"/>
          <w:color w:val="000000" w:themeColor="text1"/>
          <w:lang w:eastAsia="zh-CN"/>
          <w14:ligatures w14:val="standard"/>
        </w:rPr>
        <w:t>针对本次比赛提供的</w:t>
      </w:r>
      <w:r w:rsidRPr="00D56C5E">
        <w:rPr>
          <w:rFonts w:ascii="微软雅黑" w:eastAsia="微软雅黑" w:hAnsi="微软雅黑" w:cs="微软雅黑" w:hint="eastAsia"/>
          <w:color w:val="000000" w:themeColor="text1"/>
          <w:lang w:eastAsia="zh-CN"/>
          <w14:ligatures w14:val="standard"/>
        </w:rPr>
        <w:t>真实商业交互数据</w:t>
      </w:r>
      <w:r w:rsidRPr="00D56C5E">
        <w:rPr>
          <w:rFonts w:ascii="微软雅黑" w:eastAsia="微软雅黑" w:hAnsi="微软雅黑" w:cs="微软雅黑"/>
          <w:color w:val="000000" w:themeColor="text1"/>
          <w:lang w:eastAsia="zh-CN"/>
          <w14:ligatures w14:val="standard"/>
        </w:rPr>
        <w:t>，</w:t>
      </w:r>
      <w:r w:rsidRPr="00D56C5E">
        <w:rPr>
          <w:rFonts w:ascii="微软雅黑" w:eastAsia="微软雅黑" w:hAnsi="微软雅黑" w:cs="微软雅黑" w:hint="eastAsia"/>
          <w:color w:val="000000" w:themeColor="text1"/>
          <w:lang w:eastAsia="zh-CN"/>
          <w14:ligatures w14:val="standard"/>
        </w:rPr>
        <w:t>结合赛题目标定义</w:t>
      </w:r>
      <w:r w:rsidRPr="00D56C5E">
        <w:rPr>
          <w:rFonts w:ascii="微软雅黑" w:eastAsia="微软雅黑" w:hAnsi="微软雅黑" w:cs="微软雅黑"/>
          <w:color w:val="000000" w:themeColor="text1"/>
          <w:lang w:eastAsia="zh-CN"/>
          <w14:ligatures w14:val="standard"/>
        </w:rPr>
        <w:t>为一个</w:t>
      </w:r>
      <w:r w:rsidRPr="00D56C5E">
        <w:rPr>
          <w:rFonts w:ascii="微软雅黑" w:eastAsia="微软雅黑" w:hAnsi="微软雅黑" w:cs="微软雅黑" w:hint="eastAsia"/>
          <w:color w:val="000000" w:themeColor="text1"/>
          <w:lang w:eastAsia="zh-CN"/>
          <w14:ligatures w14:val="standard"/>
        </w:rPr>
        <w:t>多任务抽取</w:t>
      </w:r>
      <w:r w:rsidRPr="00D56C5E">
        <w:rPr>
          <w:rFonts w:ascii="微软雅黑" w:eastAsia="微软雅黑" w:hAnsi="微软雅黑" w:cs="微软雅黑"/>
          <w:color w:val="000000" w:themeColor="text1"/>
          <w:lang w:eastAsia="zh-CN"/>
          <w14:ligatures w14:val="standard"/>
        </w:rPr>
        <w:t>任务，</w:t>
      </w:r>
      <w:r w:rsidRPr="00D56C5E">
        <w:rPr>
          <w:rFonts w:ascii="微软雅黑" w:eastAsia="微软雅黑" w:hAnsi="微软雅黑" w:cs="微软雅黑" w:hint="eastAsia"/>
          <w:color w:val="000000" w:themeColor="text1"/>
          <w:lang w:eastAsia="zh-CN"/>
          <w14:ligatures w14:val="standard"/>
        </w:rPr>
        <w:t>通过数据分析发现</w:t>
      </w:r>
      <w:r>
        <w:rPr>
          <w:rFonts w:ascii="微软雅黑" w:eastAsia="微软雅黑" w:hAnsi="微软雅黑" w:cs="微软雅黑" w:hint="eastAsia"/>
          <w:color w:val="000000" w:themeColor="text1"/>
          <w:lang w:eastAsia="zh-CN"/>
          <w14:ligatures w14:val="standard"/>
        </w:rPr>
        <w:t>存在</w:t>
      </w:r>
      <w:r w:rsidRPr="00D56C5E">
        <w:rPr>
          <w:rFonts w:ascii="微软雅黑" w:eastAsia="微软雅黑" w:hAnsi="微软雅黑" w:cs="微软雅黑" w:hint="eastAsia"/>
          <w:color w:val="000000" w:themeColor="text1"/>
          <w:lang w:eastAsia="zh-CN"/>
        </w:rPr>
        <w:t>样本的长度较大、实体类别多、实体存在过长等问题</w:t>
      </w:r>
      <w:r>
        <w:rPr>
          <w:rFonts w:ascii="微软雅黑" w:eastAsia="微软雅黑" w:hAnsi="微软雅黑" w:cs="微软雅黑" w:hint="eastAsia"/>
          <w:color w:val="000000" w:themeColor="text1"/>
          <w:lang w:eastAsia="zh-CN"/>
        </w:rPr>
        <w:t>，</w:t>
      </w:r>
      <w:r w:rsidRPr="00D56C5E">
        <w:rPr>
          <w:rFonts w:ascii="微软雅黑" w:eastAsia="微软雅黑" w:hAnsi="微软雅黑" w:cs="微软雅黑" w:hint="eastAsia"/>
          <w:color w:val="000000" w:themeColor="text1"/>
          <w:lang w:eastAsia="zh-CN"/>
        </w:rPr>
        <w:t>根据</w:t>
      </w:r>
      <w:r w:rsidRPr="00D56C5E">
        <w:rPr>
          <w:rFonts w:ascii="微软雅黑" w:eastAsia="微软雅黑" w:hAnsi="微软雅黑" w:cs="微软雅黑"/>
          <w:color w:val="000000" w:themeColor="text1"/>
          <w:lang w:eastAsia="zh-CN"/>
        </w:rPr>
        <w:t>赛题</w:t>
      </w:r>
      <w:r w:rsidRPr="00D56C5E">
        <w:rPr>
          <w:rFonts w:ascii="微软雅黑" w:eastAsia="微软雅黑" w:hAnsi="微软雅黑" w:cs="微软雅黑" w:hint="eastAsia"/>
          <w:color w:val="000000" w:themeColor="text1"/>
          <w:lang w:eastAsia="zh-CN"/>
        </w:rPr>
        <w:t>数据特点，</w:t>
      </w:r>
      <w:r w:rsidRPr="00D56C5E">
        <w:rPr>
          <w:rFonts w:ascii="微软雅黑" w:eastAsia="微软雅黑" w:hAnsi="微软雅黑" w:cs="微软雅黑"/>
          <w:color w:val="000000" w:themeColor="text1"/>
          <w:lang w:eastAsia="zh-CN"/>
          <w14:ligatures w14:val="standard"/>
        </w:rPr>
        <w:t>我们以</w:t>
      </w:r>
      <w:r w:rsidRPr="00D56C5E">
        <w:rPr>
          <w:rFonts w:ascii="微软雅黑" w:eastAsia="微软雅黑" w:hAnsi="微软雅黑" w:cs="微软雅黑" w:hint="eastAsia"/>
          <w:color w:val="000000" w:themeColor="text1"/>
          <w:lang w:eastAsia="zh-CN"/>
          <w14:ligatures w14:val="standard"/>
        </w:rPr>
        <w:t>动态</w:t>
      </w:r>
      <w:proofErr w:type="gramStart"/>
      <w:r w:rsidRPr="00D56C5E">
        <w:rPr>
          <w:rFonts w:ascii="微软雅黑" w:eastAsia="微软雅黑" w:hAnsi="微软雅黑" w:cs="微软雅黑" w:hint="eastAsia"/>
          <w:color w:val="000000" w:themeColor="text1"/>
          <w:lang w:eastAsia="zh-CN"/>
          <w14:ligatures w14:val="standard"/>
        </w:rPr>
        <w:t>数据</w:t>
      </w:r>
      <w:r w:rsidRPr="00D56C5E">
        <w:rPr>
          <w:rFonts w:ascii="微软雅黑" w:eastAsia="微软雅黑" w:hAnsi="微软雅黑" w:cs="微软雅黑"/>
          <w:color w:val="000000" w:themeColor="text1"/>
          <w:lang w:eastAsia="zh-CN"/>
          <w14:ligatures w14:val="standard"/>
        </w:rPr>
        <w:t>划窗及</w:t>
      </w:r>
      <w:proofErr w:type="gramEnd"/>
      <w:r w:rsidRPr="00D56C5E">
        <w:rPr>
          <w:rFonts w:ascii="微软雅黑" w:eastAsia="微软雅黑" w:hAnsi="微软雅黑" w:cs="微软雅黑"/>
          <w:color w:val="000000" w:themeColor="text1"/>
          <w:lang w:eastAsia="zh-CN"/>
          <w14:ligatures w14:val="standard"/>
        </w:rPr>
        <w:t>数据增强两种方式</w:t>
      </w:r>
      <w:r w:rsidRPr="00D56C5E">
        <w:rPr>
          <w:rFonts w:ascii="微软雅黑" w:eastAsia="微软雅黑" w:hAnsi="微软雅黑" w:cs="微软雅黑" w:hint="eastAsia"/>
          <w:color w:val="000000" w:themeColor="text1"/>
          <w:lang w:eastAsia="zh-CN"/>
          <w14:ligatures w14:val="standard"/>
        </w:rPr>
        <w:t>重新</w:t>
      </w:r>
      <w:r w:rsidRPr="00D56C5E">
        <w:rPr>
          <w:rFonts w:ascii="微软雅黑" w:eastAsia="微软雅黑" w:hAnsi="微软雅黑" w:cs="微软雅黑"/>
          <w:color w:val="000000" w:themeColor="text1"/>
          <w:lang w:eastAsia="zh-CN"/>
          <w14:ligatures w14:val="standard"/>
        </w:rPr>
        <w:t>构建训练</w:t>
      </w:r>
      <w:r w:rsidRPr="00D56C5E">
        <w:rPr>
          <w:rFonts w:ascii="微软雅黑" w:eastAsia="微软雅黑" w:hAnsi="微软雅黑" w:cs="微软雅黑" w:hint="eastAsia"/>
          <w:color w:val="000000" w:themeColor="text1"/>
          <w:lang w:eastAsia="zh-CN"/>
          <w14:ligatures w14:val="standard"/>
        </w:rPr>
        <w:t>数据</w:t>
      </w:r>
      <w:r w:rsidRPr="00D56C5E">
        <w:rPr>
          <w:rFonts w:ascii="微软雅黑" w:eastAsia="微软雅黑" w:hAnsi="微软雅黑" w:cs="微软雅黑"/>
          <w:color w:val="000000" w:themeColor="text1"/>
          <w:lang w:eastAsia="zh-CN"/>
          <w14:ligatures w14:val="standard"/>
        </w:rPr>
        <w:t>，以</w:t>
      </w:r>
      <w:r w:rsidRPr="00D56C5E">
        <w:rPr>
          <w:rFonts w:ascii="微软雅黑" w:eastAsia="微软雅黑" w:hAnsi="微软雅黑" w:cs="微软雅黑" w:hint="eastAsia"/>
          <w:color w:val="000000" w:themeColor="text1"/>
          <w:lang w:eastAsia="zh-CN"/>
          <w14:ligatures w14:val="standard"/>
        </w:rPr>
        <w:t>多种BERT</w:t>
      </w:r>
      <w:proofErr w:type="gramStart"/>
      <w:r w:rsidRPr="00D56C5E">
        <w:rPr>
          <w:rFonts w:ascii="微软雅黑" w:eastAsia="微软雅黑" w:hAnsi="微软雅黑" w:cs="微软雅黑"/>
          <w:color w:val="000000" w:themeColor="text1"/>
          <w:lang w:eastAsia="zh-CN"/>
          <w14:ligatures w14:val="standard"/>
        </w:rPr>
        <w:t>预训练</w:t>
      </w:r>
      <w:proofErr w:type="gramEnd"/>
      <w:r w:rsidRPr="00D56C5E">
        <w:rPr>
          <w:rFonts w:ascii="微软雅黑" w:eastAsia="微软雅黑" w:hAnsi="微软雅黑" w:cs="微软雅黑"/>
          <w:color w:val="000000" w:themeColor="text1"/>
          <w:lang w:eastAsia="zh-CN"/>
          <w14:ligatures w14:val="standard"/>
        </w:rPr>
        <w:t>模型作为文本表示</w:t>
      </w:r>
      <w:r w:rsidRPr="00D56C5E">
        <w:rPr>
          <w:rFonts w:ascii="微软雅黑" w:eastAsia="微软雅黑" w:hAnsi="微软雅黑" w:cs="微软雅黑" w:hint="eastAsia"/>
          <w:color w:val="000000" w:themeColor="text1"/>
          <w:lang w:eastAsia="zh-CN"/>
          <w14:ligatures w14:val="standard"/>
        </w:rPr>
        <w:t>，分别采用</w:t>
      </w:r>
      <w:r w:rsidRPr="00D56C5E">
        <w:rPr>
          <w:rFonts w:ascii="微软雅黑" w:eastAsia="微软雅黑" w:hAnsi="微软雅黑" w:cs="微软雅黑"/>
          <w:color w:val="000000" w:themeColor="text1"/>
          <w:lang w:eastAsia="zh-CN"/>
          <w14:ligatures w14:val="standard"/>
        </w:rPr>
        <w:t>序列标注模型框架和指针标注模型框架两类实体识别模型框架</w:t>
      </w:r>
      <w:r w:rsidRPr="00D56C5E">
        <w:rPr>
          <w:rFonts w:ascii="微软雅黑" w:eastAsia="微软雅黑" w:hAnsi="微软雅黑" w:cs="微软雅黑" w:hint="eastAsia"/>
          <w:color w:val="000000" w:themeColor="text1"/>
          <w:lang w:eastAsia="zh-CN"/>
          <w14:ligatures w14:val="standard"/>
        </w:rPr>
        <w:t>作为基准模型</w:t>
      </w:r>
      <w:r w:rsidRPr="00D56C5E">
        <w:rPr>
          <w:rFonts w:ascii="微软雅黑" w:eastAsia="微软雅黑" w:hAnsi="微软雅黑" w:cs="微软雅黑"/>
          <w:color w:val="000000" w:themeColor="text1"/>
          <w:lang w:eastAsia="zh-CN"/>
          <w14:ligatures w14:val="standard"/>
        </w:rPr>
        <w:t>。</w:t>
      </w:r>
      <w:r>
        <w:rPr>
          <w:rFonts w:ascii="微软雅黑" w:eastAsia="微软雅黑" w:hAnsi="微软雅黑" w:cs="微软雅黑"/>
          <w:lang w:eastAsia="zh-CN"/>
          <w14:ligatures w14:val="standard"/>
        </w:rPr>
        <w:t xml:space="preserve"> 我们团队对上述模型辅以模型微调，数据增强，对抗学习等手段，极大提升了单模型的性能。 同时</w:t>
      </w:r>
      <w:r>
        <w:rPr>
          <w:rFonts w:ascii="微软雅黑" w:eastAsia="微软雅黑" w:hAnsi="微软雅黑" w:cs="微软雅黑"/>
          <w:lang w:eastAsia="zh-CN"/>
          <w14:ligatures w14:val="standard"/>
        </w:rPr>
        <w:lastRenderedPageBreak/>
        <w:t>我们团队根据数据分析和</w:t>
      </w:r>
      <w:proofErr w:type="gramStart"/>
      <w:r>
        <w:rPr>
          <w:rFonts w:ascii="微软雅黑" w:eastAsia="微软雅黑" w:hAnsi="微软雅黑" w:cs="微软雅黑"/>
          <w:lang w:eastAsia="zh-CN"/>
          <w14:ligatures w14:val="standard"/>
        </w:rPr>
        <w:t>结果错例分析</w:t>
      </w:r>
      <w:proofErr w:type="gramEnd"/>
      <w:r>
        <w:rPr>
          <w:rFonts w:ascii="微软雅黑" w:eastAsia="微软雅黑" w:hAnsi="微软雅黑" w:cs="微软雅黑"/>
          <w:lang w:eastAsia="zh-CN"/>
          <w14:ligatures w14:val="standard"/>
        </w:rPr>
        <w:t>制定了一套充分挖掘两类模型</w:t>
      </w:r>
      <w:r w:rsidRPr="00D56C5E">
        <w:rPr>
          <w:rFonts w:ascii="微软雅黑" w:eastAsia="微软雅黑" w:hAnsi="微软雅黑" w:cs="微软雅黑"/>
          <w:color w:val="000000" w:themeColor="text1"/>
          <w:lang w:eastAsia="zh-CN"/>
          <w14:ligatures w14:val="standard"/>
        </w:rPr>
        <w:t>(BERT-SPAN和BERT-CRF)互补性的模型融合及处理策略。本次</w:t>
      </w:r>
      <w:r w:rsidRPr="00D56C5E">
        <w:rPr>
          <w:rFonts w:ascii="微软雅黑" w:eastAsia="微软雅黑" w:hAnsi="微软雅黑"/>
          <w:color w:val="000000" w:themeColor="text1"/>
          <w:lang w:eastAsia="zh-CN"/>
        </w:rPr>
        <w:t>比赛我们主要贡献包括：</w:t>
      </w:r>
      <w:r w:rsidRPr="00D56C5E">
        <w:rPr>
          <w:rFonts w:ascii="微软雅黑" w:eastAsia="微软雅黑" w:hAnsi="微软雅黑" w:hint="eastAsia"/>
          <w:color w:val="000000" w:themeColor="text1"/>
          <w:lang w:eastAsia="zh-CN"/>
        </w:rPr>
        <w:t>1、</w:t>
      </w:r>
      <w:r w:rsidRPr="00D56C5E">
        <w:rPr>
          <w:rFonts w:ascii="微软雅黑" w:eastAsia="微软雅黑" w:hAnsi="微软雅黑"/>
          <w:color w:val="000000" w:themeColor="text1"/>
          <w:lang w:eastAsia="zh-CN"/>
        </w:rPr>
        <w:t xml:space="preserve">提供了长文本序列标注任务的有效文本处理方法； </w:t>
      </w:r>
      <w:r w:rsidRPr="00D56C5E">
        <w:rPr>
          <w:rFonts w:ascii="微软雅黑" w:eastAsia="微软雅黑" w:hAnsi="微软雅黑" w:hint="eastAsia"/>
          <w:color w:val="000000" w:themeColor="text1"/>
          <w:lang w:eastAsia="zh-CN"/>
        </w:rPr>
        <w:t>2</w:t>
      </w:r>
      <w:r w:rsidRPr="00D56C5E">
        <w:rPr>
          <w:rFonts w:ascii="微软雅黑" w:eastAsia="微软雅黑" w:hAnsi="微软雅黑" w:cs="微软雅黑"/>
          <w:color w:val="000000" w:themeColor="text1"/>
          <w:lang w:eastAsia="zh-CN"/>
          <w14:ligatures w14:val="standard"/>
        </w:rPr>
        <w:t xml:space="preserve">针对模型泛化问题，设计多种的性能优化方案； </w:t>
      </w:r>
      <w:r w:rsidRPr="00D56C5E">
        <w:rPr>
          <w:rFonts w:ascii="微软雅黑" w:eastAsia="微软雅黑" w:hAnsi="微软雅黑" w:cs="微软雅黑" w:hint="eastAsia"/>
          <w:color w:val="000000" w:themeColor="text1"/>
          <w:lang w:eastAsia="zh-CN"/>
          <w14:ligatures w14:val="standard"/>
        </w:rPr>
        <w:t>3、</w:t>
      </w:r>
      <w:r w:rsidRPr="00D56C5E">
        <w:rPr>
          <w:rFonts w:ascii="微软雅黑" w:eastAsia="微软雅黑" w:hAnsi="微软雅黑" w:cs="微软雅黑"/>
          <w:color w:val="000000" w:themeColor="text1"/>
          <w:lang w:eastAsia="zh-CN"/>
          <w14:ligatures w14:val="standard"/>
        </w:rPr>
        <w:t>针对模型的差异性，设计了一套异构模型互补的模型融合方案。最终团队以0.9062</w:t>
      </w:r>
      <w:r>
        <w:rPr>
          <w:rFonts w:ascii="微软雅黑" w:eastAsia="微软雅黑" w:hAnsi="微软雅黑" w:cs="微软雅黑" w:hint="eastAsia"/>
          <w:color w:val="000000" w:themeColor="text1"/>
          <w:lang w:eastAsia="zh-CN"/>
          <w14:ligatures w14:val="standard"/>
        </w:rPr>
        <w:t>分数</w:t>
      </w:r>
      <w:r w:rsidRPr="00D56C5E">
        <w:rPr>
          <w:rFonts w:ascii="微软雅黑" w:eastAsia="微软雅黑" w:hAnsi="微软雅黑" w:cs="微软雅黑"/>
          <w:color w:val="000000" w:themeColor="text1"/>
          <w:lang w:eastAsia="zh-CN"/>
          <w14:ligatures w14:val="standard"/>
        </w:rPr>
        <w:t>取得B榜排名第二。</w:t>
      </w:r>
    </w:p>
    <w:p w14:paraId="5C346CFE" w14:textId="77777777" w:rsidR="001B4734" w:rsidRDefault="001B4734" w:rsidP="001B4734">
      <w:pPr>
        <w:pStyle w:val="KeyWordHead"/>
        <w:rPr>
          <w:lang w:eastAsia="it-IT"/>
          <w14:ligatures w14:val="standard"/>
        </w:rPr>
      </w:pPr>
      <w:r>
        <w:rPr>
          <w:rFonts w:ascii="微软雅黑" w:eastAsia="微软雅黑" w:hAnsi="微软雅黑" w:cs="微软雅黑" w:hint="eastAsia"/>
          <w:lang w:eastAsia="it-IT"/>
          <w14:ligatures w14:val="standard"/>
        </w:rPr>
        <w:t>关键词</w:t>
      </w:r>
    </w:p>
    <w:p w14:paraId="6246382B" w14:textId="77777777" w:rsidR="001B4734" w:rsidRPr="00D56C5E" w:rsidRDefault="001B4734" w:rsidP="001B4734">
      <w:pPr>
        <w:pStyle w:val="KeyWords"/>
        <w:ind w:firstLineChars="200" w:firstLine="360"/>
        <w:rPr>
          <w:rFonts w:ascii="微软雅黑" w:eastAsia="微软雅黑" w:hAnsi="微软雅黑" w:cs="微软雅黑"/>
          <w:color w:val="000000" w:themeColor="text1"/>
          <w:sz w:val="18"/>
          <w:szCs w:val="18"/>
          <w:lang w:eastAsia="it-IT"/>
          <w14:ligatures w14:val="standard"/>
        </w:rPr>
      </w:pPr>
      <w:r w:rsidRPr="00D56C5E">
        <w:rPr>
          <w:rFonts w:ascii="微软雅黑" w:eastAsia="微软雅黑" w:hAnsi="微软雅黑" w:cs="微软雅黑"/>
          <w:color w:val="000000" w:themeColor="text1"/>
          <w:sz w:val="18"/>
          <w:szCs w:val="18"/>
          <w:lang w:eastAsia="it-IT"/>
          <w14:ligatures w14:val="standard"/>
        </w:rPr>
        <w:t>预训练模型</w:t>
      </w:r>
      <w:r w:rsidRPr="00D56C5E">
        <w:rPr>
          <w:rFonts w:ascii="微软雅黑" w:eastAsia="微软雅黑" w:hAnsi="微软雅黑" w:cs="微软雅黑" w:hint="eastAsia"/>
          <w:color w:val="000000" w:themeColor="text1"/>
          <w:sz w:val="18"/>
          <w:szCs w:val="18"/>
          <w:lang w:eastAsia="it-IT"/>
          <w14:ligatures w14:val="standard"/>
        </w:rPr>
        <w:t>，</w:t>
      </w:r>
      <w:r w:rsidRPr="00D56C5E">
        <w:rPr>
          <w:rFonts w:ascii="微软雅黑" w:eastAsia="微软雅黑" w:hAnsi="微软雅黑" w:cs="微软雅黑"/>
          <w:color w:val="000000" w:themeColor="text1"/>
          <w:sz w:val="18"/>
          <w:szCs w:val="18"/>
          <w:lang w:eastAsia="it-IT"/>
          <w14:ligatures w14:val="standard"/>
        </w:rPr>
        <w:t>数据增强</w:t>
      </w:r>
      <w:r w:rsidRPr="00D56C5E">
        <w:rPr>
          <w:rFonts w:ascii="微软雅黑" w:eastAsia="微软雅黑" w:hAnsi="微软雅黑" w:cs="微软雅黑" w:hint="eastAsia"/>
          <w:color w:val="000000" w:themeColor="text1"/>
          <w:sz w:val="18"/>
          <w:szCs w:val="18"/>
          <w:lang w:eastAsia="it-IT"/>
          <w14:ligatures w14:val="standard"/>
        </w:rPr>
        <w:t>，</w:t>
      </w:r>
      <w:r w:rsidRPr="00D56C5E">
        <w:rPr>
          <w:rFonts w:ascii="微软雅黑" w:eastAsia="微软雅黑" w:hAnsi="微软雅黑" w:cs="微软雅黑"/>
          <w:color w:val="000000" w:themeColor="text1"/>
          <w:sz w:val="18"/>
          <w:szCs w:val="18"/>
          <w:lang w:eastAsia="it-IT"/>
          <w14:ligatures w14:val="standard"/>
        </w:rPr>
        <w:t>对抗学习，序列标注，指针标注</w:t>
      </w:r>
    </w:p>
    <w:p w14:paraId="3AE5B90A" w14:textId="77777777" w:rsidR="001B4734" w:rsidRDefault="001B4734" w:rsidP="001B4734">
      <w:pPr>
        <w:pStyle w:val="Head1"/>
        <w:spacing w:before="380"/>
        <w:rPr>
          <w:rStyle w:val="Label"/>
          <w:rFonts w:ascii="宋体" w:eastAsia="宋体" w:hAnsi="宋体"/>
          <w:lang w:eastAsia="zh-CN"/>
          <w14:ligatures w14:val="standard"/>
        </w:rPr>
      </w:pPr>
      <w:r>
        <w:rPr>
          <w:rStyle w:val="Label"/>
          <w:rFonts w:ascii="宋体" w:eastAsia="宋体" w:hAnsi="宋体"/>
          <w:lang w:eastAsia="zh-CN"/>
          <w14:ligatures w14:val="standard"/>
        </w:rPr>
        <w:t>1</w:t>
      </w:r>
      <w:r>
        <w:rPr>
          <w:rStyle w:val="Label"/>
          <w:rFonts w:ascii="宋体" w:eastAsia="宋体" w:hAnsi="宋体" w:hint="eastAsia"/>
          <w:lang w:eastAsia="zh-CN"/>
          <w14:ligatures w14:val="standard"/>
        </w:rPr>
        <w:t xml:space="preserve"> </w:t>
      </w:r>
      <w:r>
        <w:rPr>
          <w:rStyle w:val="Label"/>
          <w:rFonts w:ascii="宋体" w:eastAsia="宋体" w:hAnsi="宋体"/>
          <w:lang w:eastAsia="zh-CN"/>
          <w14:ligatures w14:val="standard"/>
        </w:rPr>
        <w:t>数据分析</w:t>
      </w:r>
    </w:p>
    <w:p w14:paraId="19F8924C" w14:textId="77777777" w:rsidR="001B4734" w:rsidRDefault="001B4734" w:rsidP="001B4734">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针对赛题数据，</w:t>
      </w:r>
      <w:r>
        <w:rPr>
          <w:rFonts w:ascii="微软雅黑" w:eastAsia="微软雅黑" w:hAnsi="微软雅黑" w:cs="微软雅黑" w:hint="eastAsia"/>
          <w:lang w:eastAsia="zh-CN"/>
          <w14:ligatures w14:val="standard"/>
        </w:rPr>
        <w:t>我们</w:t>
      </w:r>
      <w:r>
        <w:rPr>
          <w:rFonts w:ascii="微软雅黑" w:eastAsia="微软雅黑" w:hAnsi="微软雅黑" w:cs="微软雅黑"/>
          <w:lang w:eastAsia="zh-CN"/>
          <w14:ligatures w14:val="standard"/>
        </w:rPr>
        <w:t>团队进行了详细的统计和分析，</w:t>
      </w:r>
      <w:r w:rsidRPr="00D56C5E">
        <w:rPr>
          <w:rFonts w:ascii="微软雅黑" w:eastAsia="微软雅黑" w:hAnsi="微软雅黑" w:cs="微软雅黑"/>
          <w:color w:val="000000" w:themeColor="text1"/>
          <w:lang w:eastAsia="zh-CN"/>
          <w14:ligatures w14:val="standard"/>
        </w:rPr>
        <w:t>赛题任务需要识别14中不同类型的隐私数据。如图1所示，文本长度方差较大，数据中存在不少超长文本的现象。 其中文本长度大于100</w:t>
      </w:r>
      <w:bookmarkStart w:id="0" w:name="地方"/>
      <w:bookmarkEnd w:id="0"/>
      <w:r w:rsidRPr="00D56C5E">
        <w:rPr>
          <w:rFonts w:ascii="微软雅黑" w:eastAsia="微软雅黑" w:hAnsi="微软雅黑" w:cs="微软雅黑"/>
          <w:color w:val="000000" w:themeColor="text1"/>
          <w:lang w:eastAsia="zh-CN"/>
          <w14:ligatures w14:val="standard"/>
        </w:rPr>
        <w:t>的数据占比50%，文本长度超过270占比10%，同时还有</w:t>
      </w:r>
      <w:r>
        <w:rPr>
          <w:rFonts w:ascii="微软雅黑" w:eastAsia="微软雅黑" w:hAnsi="微软雅黑" w:cs="微软雅黑" w:hint="eastAsia"/>
          <w:color w:val="000000" w:themeColor="text1"/>
          <w:lang w:eastAsia="zh-CN"/>
          <w14:ligatures w14:val="standard"/>
        </w:rPr>
        <w:t>1</w:t>
      </w:r>
      <w:r>
        <w:rPr>
          <w:rFonts w:ascii="微软雅黑" w:eastAsia="微软雅黑" w:hAnsi="微软雅黑" w:cs="微软雅黑"/>
          <w:color w:val="000000" w:themeColor="text1"/>
          <w:lang w:eastAsia="zh-CN"/>
          <w14:ligatures w14:val="standard"/>
        </w:rPr>
        <w:t>.5</w:t>
      </w:r>
      <w:r>
        <w:rPr>
          <w:rFonts w:ascii="微软雅黑" w:eastAsia="微软雅黑" w:hAnsi="微软雅黑" w:cs="微软雅黑" w:hint="eastAsia"/>
          <w:color w:val="000000" w:themeColor="text1"/>
          <w:lang w:eastAsia="zh-CN"/>
          <w14:ligatures w14:val="standard"/>
        </w:rPr>
        <w:t>%的</w:t>
      </w:r>
      <w:r w:rsidRPr="00D56C5E">
        <w:rPr>
          <w:rFonts w:ascii="微软雅黑" w:eastAsia="微软雅黑" w:hAnsi="微软雅黑" w:cs="微软雅黑"/>
          <w:color w:val="000000" w:themeColor="text1"/>
          <w:lang w:eastAsia="zh-CN"/>
          <w14:ligatures w14:val="standard"/>
        </w:rPr>
        <w:t>数据文本长度超过512，最大的文本长度高达1000个字符。如图2的实体类型数量统计可以发现，实体</w:t>
      </w:r>
      <w:r>
        <w:rPr>
          <w:rFonts w:ascii="微软雅黑" w:eastAsia="微软雅黑" w:hAnsi="微软雅黑" w:cs="微软雅黑"/>
          <w:lang w:eastAsia="zh-CN"/>
          <w14:ligatures w14:val="standard"/>
        </w:rPr>
        <w:t>数量较多的三类实体类型分别为：organization, movie和name。这三类实体在数据集中的分布远远高于其</w:t>
      </w:r>
      <w:r>
        <w:rPr>
          <w:rFonts w:ascii="微软雅黑" w:eastAsia="微软雅黑" w:hAnsi="微软雅黑" w:cs="微软雅黑"/>
          <w:lang w:eastAsia="zh-CN"/>
          <w14:ligatures w14:val="standard"/>
        </w:rPr>
        <w:lastRenderedPageBreak/>
        <w:t>他类型的实体，还有government，game，QQ，VX 四类实体在数据集中分布较少，数量远远低于其他实体类型。</w:t>
      </w:r>
    </w:p>
    <w:p w14:paraId="70112308" w14:textId="77777777" w:rsidR="001B4734" w:rsidRPr="00D56C5E" w:rsidRDefault="001B4734" w:rsidP="001B4734">
      <w:pPr>
        <w:pStyle w:val="Abstract"/>
        <w:rPr>
          <w:rFonts w:ascii="微软雅黑" w:eastAsia="微软雅黑" w:hAnsi="微软雅黑" w:cs="微软雅黑"/>
          <w:color w:val="000000" w:themeColor="text1"/>
          <w:lang w:eastAsia="zh-CN"/>
          <w14:ligatures w14:val="standard"/>
        </w:rPr>
      </w:pPr>
      <w:r w:rsidRPr="00D56C5E">
        <w:rPr>
          <w:rFonts w:ascii="微软雅黑" w:eastAsia="微软雅黑" w:hAnsi="微软雅黑" w:cs="微软雅黑"/>
          <w:color w:val="000000" w:themeColor="text1"/>
          <w:lang w:eastAsia="zh-CN"/>
          <w14:ligatures w14:val="standard"/>
        </w:rPr>
        <w:t>经过我们对数据分析，比赛数据</w:t>
      </w:r>
      <w:r>
        <w:rPr>
          <w:rFonts w:ascii="微软雅黑" w:eastAsia="微软雅黑" w:hAnsi="微软雅黑" w:cs="微软雅黑" w:hint="eastAsia"/>
          <w:color w:val="000000" w:themeColor="text1"/>
          <w:lang w:eastAsia="zh-CN"/>
          <w14:ligatures w14:val="standard"/>
        </w:rPr>
        <w:t>共</w:t>
      </w:r>
      <w:r w:rsidRPr="00D56C5E">
        <w:rPr>
          <w:rFonts w:ascii="微软雅黑" w:eastAsia="微软雅黑" w:hAnsi="微软雅黑" w:cs="微软雅黑"/>
          <w:color w:val="000000" w:themeColor="text1"/>
          <w:lang w:eastAsia="zh-CN"/>
          <w14:ligatures w14:val="standard"/>
        </w:rPr>
        <w:t>存在如下几点问题：</w:t>
      </w:r>
    </w:p>
    <w:p w14:paraId="5C79D74D" w14:textId="77777777" w:rsidR="001B4734" w:rsidRDefault="001B4734" w:rsidP="001B4734">
      <w:pPr>
        <w:pStyle w:val="Abstract"/>
        <w:numPr>
          <w:ilvl w:val="0"/>
          <w:numId w:val="19"/>
        </w:numPr>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文本中语义不连贯</w:t>
      </w:r>
      <w:r>
        <w:rPr>
          <w:rFonts w:ascii="微软雅黑" w:eastAsia="微软雅黑" w:hAnsi="微软雅黑" w:cs="微软雅黑" w:hint="eastAsia"/>
          <w:lang w:eastAsia="zh-CN"/>
          <w14:ligatures w14:val="standard"/>
        </w:rPr>
        <w:t>，语境断裂现象</w:t>
      </w:r>
      <w:r>
        <w:rPr>
          <w:rFonts w:ascii="微软雅黑" w:eastAsia="微软雅黑" w:hAnsi="微软雅黑" w:cs="微软雅黑"/>
          <w:lang w:eastAsia="zh-CN"/>
          <w14:ligatures w14:val="standard"/>
        </w:rPr>
        <w:t>明显；</w:t>
      </w:r>
    </w:p>
    <w:p w14:paraId="4945864E" w14:textId="77777777" w:rsidR="001B4734" w:rsidRDefault="001B4734" w:rsidP="001B4734">
      <w:pPr>
        <w:pStyle w:val="Abstract"/>
        <w:numPr>
          <w:ilvl w:val="0"/>
          <w:numId w:val="19"/>
        </w:numPr>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文本长度普遍过长；</w:t>
      </w:r>
    </w:p>
    <w:p w14:paraId="0B3E364E" w14:textId="77777777" w:rsidR="001B4734" w:rsidRPr="00D56C5E" w:rsidRDefault="001B4734" w:rsidP="001B4734">
      <w:pPr>
        <w:pStyle w:val="Abstract"/>
        <w:numPr>
          <w:ilvl w:val="0"/>
          <w:numId w:val="19"/>
        </w:numPr>
        <w:ind w:firstLineChars="200" w:firstLine="360"/>
        <w:rPr>
          <w:rFonts w:ascii="微软雅黑" w:eastAsia="微软雅黑" w:hAnsi="微软雅黑" w:cs="微软雅黑"/>
          <w:color w:val="000000" w:themeColor="text1"/>
          <w:lang w:eastAsia="zh-CN"/>
          <w14:ligatures w14:val="standard"/>
        </w:rPr>
      </w:pPr>
      <w:r w:rsidRPr="00D56C5E">
        <w:rPr>
          <w:rFonts w:ascii="微软雅黑" w:eastAsia="微软雅黑" w:hAnsi="微软雅黑" w:cs="微软雅黑"/>
          <w:color w:val="000000" w:themeColor="text1"/>
          <w:lang w:eastAsia="zh-CN"/>
          <w14:ligatures w14:val="standard"/>
        </w:rPr>
        <w:t>数据存在实体类别不平衡情况；</w:t>
      </w:r>
    </w:p>
    <w:p w14:paraId="6CB60B40" w14:textId="77777777" w:rsidR="001B4734" w:rsidRDefault="001B4734" w:rsidP="001B4734">
      <w:pPr>
        <w:pStyle w:val="Abstract"/>
        <w:numPr>
          <w:ilvl w:val="0"/>
          <w:numId w:val="19"/>
        </w:numPr>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文本数目相对较少；</w:t>
      </w:r>
    </w:p>
    <w:p w14:paraId="1EDA89F1" w14:textId="77777777" w:rsidR="001B4734" w:rsidRDefault="001B4734" w:rsidP="001B4734">
      <w:pPr>
        <w:pStyle w:val="Abstract"/>
        <w:numPr>
          <w:ilvl w:val="0"/>
          <w:numId w:val="19"/>
        </w:numPr>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个别类别数据存在标注标准不统一及漏标的情况。</w:t>
      </w:r>
    </w:p>
    <w:p w14:paraId="40EAA769" w14:textId="77777777" w:rsidR="001B4734" w:rsidRDefault="001B4734" w:rsidP="001B4734">
      <w:pPr>
        <w:pStyle w:val="Abstract"/>
        <w:rPr>
          <w:rFonts w:ascii="微软雅黑" w:eastAsia="微软雅黑" w:hAnsi="微软雅黑" w:cs="微软雅黑"/>
          <w:lang w:eastAsia="zh-CN"/>
          <w14:ligatures w14:val="standard"/>
        </w:rPr>
      </w:pPr>
      <w:r>
        <w:rPr>
          <w:rFonts w:ascii="微软雅黑" w:eastAsia="微软雅黑" w:hAnsi="微软雅黑" w:cs="微软雅黑"/>
          <w:noProof/>
          <w:lang w:eastAsia="zh-CN"/>
          <w14:ligatures w14:val="standard"/>
        </w:rPr>
        <w:drawing>
          <wp:inline distT="0" distB="0" distL="114300" distR="114300" wp14:anchorId="1E01240F" wp14:editId="2CD124E6">
            <wp:extent cx="2702560" cy="1801893"/>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3"/>
                    <a:stretch>
                      <a:fillRect/>
                    </a:stretch>
                  </pic:blipFill>
                  <pic:spPr>
                    <a:xfrm>
                      <a:off x="0" y="0"/>
                      <a:ext cx="2718634" cy="1812610"/>
                    </a:xfrm>
                    <a:prstGeom prst="rect">
                      <a:avLst/>
                    </a:prstGeom>
                  </pic:spPr>
                </pic:pic>
              </a:graphicData>
            </a:graphic>
          </wp:inline>
        </w:drawing>
      </w:r>
    </w:p>
    <w:p w14:paraId="05253E37" w14:textId="77777777" w:rsidR="001B4734" w:rsidRDefault="001B4734" w:rsidP="001B4734">
      <w:pPr>
        <w:pStyle w:val="Abstract"/>
        <w:jc w:val="cente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图1：文本长度分布</w:t>
      </w:r>
    </w:p>
    <w:p w14:paraId="00D07A02" w14:textId="77777777" w:rsidR="001B4734" w:rsidRDefault="001B4734" w:rsidP="001B4734">
      <w:pPr>
        <w:pStyle w:val="Abstract"/>
        <w:rPr>
          <w:rFonts w:ascii="微软雅黑" w:eastAsia="微软雅黑" w:hAnsi="微软雅黑" w:cs="微软雅黑"/>
          <w:lang w:eastAsia="zh-CN"/>
          <w14:ligatures w14:val="standard"/>
        </w:rPr>
      </w:pPr>
      <w:r>
        <w:rPr>
          <w:rFonts w:ascii="微软雅黑" w:eastAsia="微软雅黑" w:hAnsi="微软雅黑" w:cs="微软雅黑"/>
          <w:noProof/>
          <w:lang w:eastAsia="zh-CN"/>
          <w14:ligatures w14:val="standard"/>
        </w:rPr>
        <w:drawing>
          <wp:inline distT="0" distB="0" distL="114300" distR="114300" wp14:anchorId="6E815009" wp14:editId="71E86A38">
            <wp:extent cx="2611120" cy="1740928"/>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stretch>
                      <a:fillRect/>
                    </a:stretch>
                  </pic:blipFill>
                  <pic:spPr>
                    <a:xfrm>
                      <a:off x="0" y="0"/>
                      <a:ext cx="2634181" cy="1756303"/>
                    </a:xfrm>
                    <a:prstGeom prst="rect">
                      <a:avLst/>
                    </a:prstGeom>
                  </pic:spPr>
                </pic:pic>
              </a:graphicData>
            </a:graphic>
          </wp:inline>
        </w:drawing>
      </w:r>
    </w:p>
    <w:p w14:paraId="58E550C7" w14:textId="77777777" w:rsidR="001B4734" w:rsidRDefault="001B4734" w:rsidP="001B4734">
      <w:pPr>
        <w:pStyle w:val="Abstract"/>
        <w:jc w:val="cente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图2：实体类型数量统计图</w:t>
      </w:r>
    </w:p>
    <w:p w14:paraId="7058C905" w14:textId="77777777" w:rsidR="001B4734" w:rsidRDefault="001B4734" w:rsidP="001B4734">
      <w:pPr>
        <w:pStyle w:val="Head1"/>
        <w:spacing w:before="380"/>
        <w:rPr>
          <w:rStyle w:val="Label"/>
          <w:rFonts w:ascii="宋体" w:eastAsia="宋体" w:hAnsi="宋体"/>
          <w:szCs w:val="22"/>
          <w:lang w:eastAsia="zh-CN"/>
          <w14:ligatures w14:val="standard"/>
        </w:rPr>
      </w:pPr>
      <w:r>
        <w:rPr>
          <w:rStyle w:val="Label"/>
          <w:rFonts w:ascii="宋体" w:eastAsia="宋体" w:hAnsi="宋体"/>
          <w:szCs w:val="22"/>
          <w:lang w:eastAsia="zh-CN"/>
          <w14:ligatures w14:val="standard"/>
        </w:rPr>
        <w:t>2 数据处理</w:t>
      </w:r>
    </w:p>
    <w:p w14:paraId="1924AB3F" w14:textId="77777777" w:rsidR="001B4734" w:rsidRDefault="001B4734" w:rsidP="001B4734">
      <w:pPr>
        <w:pStyle w:val="Head2"/>
        <w:rPr>
          <w:rStyle w:val="Label"/>
          <w:rFonts w:ascii="宋体" w:eastAsia="宋体" w:hAnsi="宋体"/>
          <w:szCs w:val="22"/>
          <w:lang w:eastAsia="zh-CN"/>
          <w14:ligatures w14:val="standard"/>
        </w:rPr>
      </w:pPr>
      <w:r>
        <w:rPr>
          <w:rStyle w:val="Label"/>
          <w:rFonts w:ascii="宋体" w:eastAsia="宋体" w:hAnsi="宋体"/>
          <w:szCs w:val="22"/>
          <w:lang w:eastAsia="zh-CN"/>
          <w14:ligatures w14:val="standard"/>
        </w:rPr>
        <w:t>2.1</w:t>
      </w:r>
      <w:r>
        <w:rPr>
          <w:rStyle w:val="Label"/>
          <w:rFonts w:ascii="宋体" w:eastAsia="宋体" w:hAnsi="宋体" w:hint="eastAsia"/>
          <w:szCs w:val="22"/>
          <w:lang w:eastAsia="zh-CN"/>
          <w14:ligatures w14:val="standard"/>
        </w:rPr>
        <w:t xml:space="preserve"> </w:t>
      </w:r>
      <w:r>
        <w:rPr>
          <w:rStyle w:val="Label"/>
          <w:rFonts w:ascii="宋体" w:eastAsia="宋体" w:hAnsi="宋体"/>
          <w:szCs w:val="22"/>
          <w:lang w:eastAsia="zh-CN"/>
          <w14:ligatures w14:val="standard"/>
        </w:rPr>
        <w:t>数据预处理</w:t>
      </w:r>
    </w:p>
    <w:p w14:paraId="2ECA4F0D" w14:textId="77777777" w:rsidR="001B4734" w:rsidRDefault="001B4734" w:rsidP="001B4734">
      <w:pPr>
        <w:pStyle w:val="AbsHead"/>
        <w:rPr>
          <w:rFonts w:ascii="微软雅黑" w:eastAsia="微软雅黑" w:hAnsi="微软雅黑"/>
          <w:lang w:eastAsia="it-IT"/>
          <w14:ligatures w14:val="standard"/>
        </w:rPr>
      </w:pPr>
      <w:r>
        <w:rPr>
          <w:rFonts w:ascii="微软雅黑 Light" w:eastAsia="微软雅黑 Light" w:hAnsi="微软雅黑 Light" w:cs="微软雅黑"/>
          <w:b w:val="0"/>
          <w:sz w:val="18"/>
          <w:lang w:val="en-US" w:eastAsia="zh-CN"/>
          <w14:ligatures w14:val="standard"/>
        </w:rPr>
        <w:t xml:space="preserve">    </w:t>
      </w:r>
      <w:r>
        <w:rPr>
          <w:rFonts w:ascii="微软雅黑" w:eastAsia="微软雅黑" w:hAnsi="微软雅黑" w:cs="微软雅黑"/>
          <w:b w:val="0"/>
          <w:sz w:val="18"/>
          <w:lang w:val="en-US" w:eastAsia="zh-CN"/>
          <w14:ligatures w14:val="standard"/>
        </w:rPr>
        <w:t>在文本处理阶段，我们考虑了文本长度的影响，采用了</w:t>
      </w:r>
      <w:proofErr w:type="gramStart"/>
      <w:r>
        <w:rPr>
          <w:rFonts w:ascii="微软雅黑" w:eastAsia="微软雅黑" w:hAnsi="微软雅黑" w:cs="微软雅黑"/>
          <w:b w:val="0"/>
          <w:sz w:val="18"/>
          <w:lang w:eastAsia="zh-CN"/>
          <w14:ligatures w14:val="standard"/>
        </w:rPr>
        <w:t>数据</w:t>
      </w:r>
      <w:r>
        <w:rPr>
          <w:rFonts w:ascii="微软雅黑" w:eastAsia="微软雅黑" w:hAnsi="微软雅黑" w:cs="微软雅黑"/>
          <w:b w:val="0"/>
          <w:sz w:val="18"/>
          <w:lang w:val="en-US" w:eastAsia="zh-CN"/>
          <w14:ligatures w14:val="standard"/>
        </w:rPr>
        <w:t>划窗策略</w:t>
      </w:r>
      <w:proofErr w:type="gramEnd"/>
      <w:r>
        <w:rPr>
          <w:rFonts w:ascii="微软雅黑" w:eastAsia="微软雅黑" w:hAnsi="微软雅黑" w:cs="微软雅黑"/>
          <w:b w:val="0"/>
          <w:sz w:val="18"/>
          <w:lang w:val="en-US" w:eastAsia="zh-CN"/>
          <w14:ligatures w14:val="standard"/>
        </w:rPr>
        <w:t>来优化模型性能。为了尽可能保留上下文信息，本团队在</w:t>
      </w:r>
      <w:proofErr w:type="gramStart"/>
      <w:r>
        <w:rPr>
          <w:rFonts w:ascii="微软雅黑" w:eastAsia="微软雅黑" w:hAnsi="微软雅黑" w:cs="微软雅黑"/>
          <w:b w:val="0"/>
          <w:sz w:val="18"/>
          <w:lang w:val="en-US" w:eastAsia="zh-CN"/>
          <w14:ligatures w14:val="standard"/>
        </w:rPr>
        <w:t>划窗过程</w:t>
      </w:r>
      <w:proofErr w:type="gramEnd"/>
      <w:r>
        <w:rPr>
          <w:rFonts w:ascii="微软雅黑" w:eastAsia="微软雅黑" w:hAnsi="微软雅黑" w:cs="微软雅黑"/>
          <w:b w:val="0"/>
          <w:sz w:val="18"/>
          <w:lang w:val="en-US" w:eastAsia="zh-CN"/>
          <w14:ligatures w14:val="standard"/>
        </w:rPr>
        <w:t>中以标点符号优先级对句子进行切割</w:t>
      </w:r>
      <w:r>
        <w:rPr>
          <w:rFonts w:ascii="微软雅黑" w:eastAsia="微软雅黑" w:hAnsi="微软雅黑" w:cs="微软雅黑"/>
          <w:b w:val="0"/>
          <w:sz w:val="18"/>
          <w:lang w:val="en-US" w:eastAsia="zh-CN"/>
          <w14:ligatures w14:val="standard"/>
        </w:rPr>
        <w:lastRenderedPageBreak/>
        <w:t>并按原顺序</w:t>
      </w:r>
      <w:r>
        <w:rPr>
          <w:rFonts w:ascii="微软雅黑" w:eastAsia="微软雅黑" w:hAnsi="微软雅黑" w:cs="微软雅黑"/>
          <w:b w:val="0"/>
          <w:sz w:val="18"/>
          <w:lang w:eastAsia="zh-CN"/>
          <w14:ligatures w14:val="standard"/>
        </w:rPr>
        <w:t>重组</w:t>
      </w:r>
      <w:r>
        <w:rPr>
          <w:rFonts w:ascii="微软雅黑" w:eastAsia="微软雅黑" w:hAnsi="微软雅黑" w:cs="微软雅黑"/>
          <w:b w:val="0"/>
          <w:sz w:val="18"/>
          <w:lang w:val="en-US" w:eastAsia="zh-CN"/>
          <w14:ligatures w14:val="standard"/>
        </w:rPr>
        <w:t xml:space="preserve">，当重组句子长度超过阈值时，则生成一条新的子数据。 </w:t>
      </w:r>
      <w:r>
        <w:rPr>
          <w:rFonts w:ascii="微软雅黑" w:eastAsia="微软雅黑" w:hAnsi="微软雅黑" w:cs="微软雅黑"/>
          <w:b w:val="0"/>
          <w:sz w:val="18"/>
          <w:lang w:eastAsia="zh-CN"/>
          <w14:ligatures w14:val="standard"/>
        </w:rPr>
        <w:t>此处</w:t>
      </w:r>
      <w:r>
        <w:rPr>
          <w:rFonts w:ascii="微软雅黑" w:eastAsia="微软雅黑" w:hAnsi="微软雅黑" w:cs="微软雅黑"/>
          <w:b w:val="0"/>
          <w:sz w:val="18"/>
          <w:lang w:val="en-US" w:eastAsia="zh-CN"/>
          <w14:ligatures w14:val="standard"/>
        </w:rPr>
        <w:t>阈值根据</w:t>
      </w:r>
      <w:r>
        <w:rPr>
          <w:rFonts w:ascii="微软雅黑" w:eastAsia="微软雅黑" w:hAnsi="微软雅黑" w:cs="微软雅黑"/>
          <w:b w:val="0"/>
          <w:sz w:val="18"/>
          <w:lang w:eastAsia="zh-CN"/>
          <w14:ligatures w14:val="standard"/>
        </w:rPr>
        <w:t>两类</w:t>
      </w:r>
      <w:r>
        <w:rPr>
          <w:rFonts w:ascii="微软雅黑" w:eastAsia="微软雅黑" w:hAnsi="微软雅黑" w:cs="微软雅黑"/>
          <w:b w:val="0"/>
          <w:sz w:val="18"/>
          <w:lang w:val="en-US" w:eastAsia="zh-CN"/>
          <w14:ligatures w14:val="standard"/>
        </w:rPr>
        <w:t>模型对于文本长度的敏感性有所区分。 我们的</w:t>
      </w:r>
      <w:r>
        <w:rPr>
          <w:rFonts w:ascii="微软雅黑" w:eastAsia="微软雅黑" w:hAnsi="微软雅黑" w:cs="微软雅黑"/>
          <w:b w:val="0"/>
          <w:sz w:val="18"/>
          <w:lang w:eastAsia="zh-CN"/>
          <w14:ligatures w14:val="standard"/>
        </w:rPr>
        <w:t>后处理</w:t>
      </w:r>
      <w:r>
        <w:rPr>
          <w:rFonts w:ascii="微软雅黑" w:eastAsia="微软雅黑" w:hAnsi="微软雅黑" w:cs="微软雅黑"/>
          <w:b w:val="0"/>
          <w:sz w:val="18"/>
          <w:lang w:val="en-US" w:eastAsia="zh-CN"/>
          <w14:ligatures w14:val="standard"/>
        </w:rPr>
        <w:t>策略缓解了</w:t>
      </w:r>
      <w:proofErr w:type="gramStart"/>
      <w:r>
        <w:rPr>
          <w:rFonts w:ascii="微软雅黑" w:eastAsia="微软雅黑" w:hAnsi="微软雅黑" w:cs="微软雅黑"/>
          <w:b w:val="0"/>
          <w:sz w:val="18"/>
          <w:lang w:val="en-US" w:eastAsia="zh-CN"/>
          <w14:ligatures w14:val="standard"/>
        </w:rPr>
        <w:t>预训练</w:t>
      </w:r>
      <w:proofErr w:type="gramEnd"/>
      <w:r>
        <w:rPr>
          <w:rFonts w:ascii="微软雅黑" w:eastAsia="微软雅黑" w:hAnsi="微软雅黑" w:cs="微软雅黑"/>
          <w:b w:val="0"/>
          <w:sz w:val="18"/>
          <w:lang w:val="en-US" w:eastAsia="zh-CN"/>
          <w14:ligatures w14:val="standard"/>
        </w:rPr>
        <w:t>模型无法建模长文本的问题，且较完整的利用了数据信息。</w:t>
      </w:r>
    </w:p>
    <w:p w14:paraId="22478449" w14:textId="77777777" w:rsidR="001B4734" w:rsidRDefault="001B4734" w:rsidP="001B4734">
      <w:pPr>
        <w:pStyle w:val="Head2"/>
        <w:rPr>
          <w:rFonts w:ascii="宋体" w:eastAsia="宋体" w:hAnsi="宋体" w:cs="微软雅黑"/>
          <w:color w:val="808080" w:themeColor="background1" w:themeShade="80"/>
          <w:szCs w:val="22"/>
          <w:lang w:eastAsia="it-IT"/>
          <w14:ligatures w14:val="standard"/>
        </w:rPr>
      </w:pPr>
      <w:r>
        <w:rPr>
          <w:rStyle w:val="Label"/>
          <w:rFonts w:ascii="宋体" w:eastAsia="宋体" w:hAnsi="宋体"/>
          <w:szCs w:val="22"/>
          <w:lang w:eastAsia="zh-CN"/>
          <w14:ligatures w14:val="standard"/>
        </w:rPr>
        <w:t>2.2</w:t>
      </w:r>
      <w:r>
        <w:rPr>
          <w:rStyle w:val="Label"/>
          <w:rFonts w:ascii="宋体" w:eastAsia="宋体" w:hAnsi="宋体" w:hint="eastAsia"/>
          <w:szCs w:val="22"/>
          <w:lang w:eastAsia="zh-CN"/>
          <w14:ligatures w14:val="standard"/>
        </w:rPr>
        <w:t xml:space="preserve"> </w:t>
      </w:r>
      <w:r>
        <w:rPr>
          <w:rStyle w:val="Label"/>
          <w:rFonts w:ascii="宋体" w:eastAsia="宋体" w:hAnsi="宋体"/>
          <w:szCs w:val="22"/>
          <w:lang w:eastAsia="zh-CN"/>
          <w14:ligatures w14:val="standard"/>
        </w:rPr>
        <w:t>数据增强</w:t>
      </w:r>
    </w:p>
    <w:p w14:paraId="2CAAA0D7" w14:textId="77777777" w:rsidR="001B4734" w:rsidRPr="00D56C5E" w:rsidRDefault="001B4734" w:rsidP="001B4734">
      <w:pPr>
        <w:pStyle w:val="Abstract"/>
        <w:ind w:firstLineChars="200" w:firstLine="360"/>
        <w:rPr>
          <w:rStyle w:val="Label"/>
          <w:rFonts w:ascii="微软雅黑" w:eastAsia="微软雅黑" w:hAnsi="微软雅黑" w:cs="微软雅黑"/>
          <w:color w:val="000000" w:themeColor="text1"/>
          <w:lang w:eastAsia="zh-CN"/>
          <w14:ligatures w14:val="standard"/>
        </w:rPr>
      </w:pPr>
      <w:r>
        <w:rPr>
          <w:rFonts w:ascii="微软雅黑" w:eastAsia="微软雅黑" w:hAnsi="微软雅黑" w:cs="微软雅黑"/>
          <w:lang w:eastAsia="zh-CN"/>
          <w14:ligatures w14:val="standard"/>
        </w:rPr>
        <w:t>由于训练数据较少，仅2515条，我们使用了标签相对一致的外部数据</w:t>
      </w:r>
      <w:proofErr w:type="spellStart"/>
      <w:r>
        <w:rPr>
          <w:rFonts w:ascii="微软雅黑" w:eastAsia="微软雅黑" w:hAnsi="微软雅黑" w:cs="微软雅黑"/>
          <w:lang w:eastAsia="zh-CN"/>
          <w14:ligatures w14:val="standard"/>
        </w:rPr>
        <w:t>cluener</w:t>
      </w:r>
      <w:proofErr w:type="spellEnd"/>
      <w:r>
        <w:rPr>
          <w:rFonts w:ascii="微软雅黑" w:eastAsia="微软雅黑" w:hAnsi="微软雅黑" w:cs="微软雅黑"/>
          <w:lang w:eastAsia="zh-CN"/>
          <w14:ligatures w14:val="standard"/>
        </w:rPr>
        <w:t>[2]作为数据增强的手段</w:t>
      </w:r>
      <w:r w:rsidRPr="00D56C5E">
        <w:rPr>
          <w:rFonts w:ascii="微软雅黑" w:eastAsia="微软雅黑" w:hAnsi="微软雅黑" w:cs="微软雅黑"/>
          <w:color w:val="000000" w:themeColor="text1"/>
          <w:lang w:eastAsia="zh-CN"/>
          <w14:ligatures w14:val="standard"/>
        </w:rPr>
        <w:t>，通过实验发现外部数据可以显著提高模型准确性和泛化性。</w:t>
      </w:r>
    </w:p>
    <w:p w14:paraId="28E9140D" w14:textId="77777777" w:rsidR="001B4734" w:rsidRDefault="001B4734" w:rsidP="001B4734">
      <w:pPr>
        <w:pStyle w:val="Head1"/>
        <w:spacing w:before="380"/>
        <w:rPr>
          <w:rStyle w:val="Label"/>
          <w:rFonts w:ascii="宋体" w:eastAsia="宋体" w:hAnsi="宋体"/>
          <w:szCs w:val="22"/>
          <w:lang w:eastAsia="zh-CN"/>
          <w14:ligatures w14:val="standard"/>
        </w:rPr>
      </w:pPr>
      <w:r>
        <w:rPr>
          <w:rStyle w:val="Label"/>
          <w:rFonts w:ascii="宋体" w:eastAsia="宋体" w:hAnsi="宋体"/>
          <w:szCs w:val="22"/>
          <w:lang w:eastAsia="zh-CN"/>
          <w14:ligatures w14:val="standard"/>
        </w:rPr>
        <w:t>3 模型框架</w:t>
      </w:r>
    </w:p>
    <w:p w14:paraId="10B2F631" w14:textId="77777777" w:rsidR="001B4734" w:rsidRPr="00D56C5E" w:rsidRDefault="001B4734" w:rsidP="001B4734">
      <w:pPr>
        <w:pStyle w:val="afff4"/>
        <w:spacing w:before="20" w:beforeAutospacing="0" w:after="120" w:afterAutospacing="0"/>
        <w:ind w:firstLineChars="200" w:firstLine="360"/>
        <w:rPr>
          <w:rStyle w:val="Label"/>
          <w:rFonts w:ascii="微软雅黑" w:eastAsia="微软雅黑" w:hAnsi="微软雅黑"/>
          <w:b/>
          <w:color w:val="000000" w:themeColor="text1"/>
          <w14:ligatures w14:val="standard"/>
        </w:rPr>
      </w:pPr>
      <w:r w:rsidRPr="00D56C5E">
        <w:rPr>
          <w:rFonts w:ascii="微软雅黑" w:eastAsia="微软雅黑" w:hAnsi="微软雅黑" w:cs="微软雅黑"/>
          <w:color w:val="000000" w:themeColor="text1"/>
          <w:sz w:val="18"/>
          <w14:ligatures w14:val="standard"/>
        </w:rPr>
        <w:t>针对该任务本团队使用了指针标注框（BERT-SPAN）与序列标注框架（BERT-CRF）两套差异度较大</w:t>
      </w:r>
      <w:r>
        <w:rPr>
          <w:rFonts w:ascii="微软雅黑" w:eastAsia="微软雅黑" w:hAnsi="微软雅黑" w:cs="微软雅黑" w:hint="eastAsia"/>
          <w:color w:val="000000" w:themeColor="text1"/>
          <w:sz w:val="18"/>
          <w14:ligatures w14:val="standard"/>
        </w:rPr>
        <w:t>的</w:t>
      </w:r>
      <w:r w:rsidRPr="00D56C5E">
        <w:rPr>
          <w:rFonts w:ascii="微软雅黑" w:eastAsia="微软雅黑" w:hAnsi="微软雅黑" w:cs="微软雅黑"/>
          <w:color w:val="000000" w:themeColor="text1"/>
          <w:sz w:val="18"/>
          <w14:ligatures w14:val="standard"/>
        </w:rPr>
        <w:t>NER框架构建基准模型，同时采用了常见的开源</w:t>
      </w:r>
      <w:proofErr w:type="gramStart"/>
      <w:r w:rsidRPr="00D56C5E">
        <w:rPr>
          <w:rFonts w:ascii="微软雅黑" w:eastAsia="微软雅黑" w:hAnsi="微软雅黑" w:cs="微软雅黑"/>
          <w:color w:val="000000" w:themeColor="text1"/>
          <w:sz w:val="18"/>
          <w14:ligatures w14:val="standard"/>
        </w:rPr>
        <w:t>预训练</w:t>
      </w:r>
      <w:proofErr w:type="gramEnd"/>
      <w:r w:rsidRPr="00D56C5E">
        <w:rPr>
          <w:rFonts w:ascii="微软雅黑" w:eastAsia="微软雅黑" w:hAnsi="微软雅黑" w:cs="微软雅黑"/>
          <w:color w:val="000000" w:themeColor="text1"/>
          <w:sz w:val="18"/>
          <w14:ligatures w14:val="standard"/>
        </w:rPr>
        <w:t xml:space="preserve">模型Robert， </w:t>
      </w:r>
      <w:proofErr w:type="spellStart"/>
      <w:r w:rsidRPr="00D56C5E">
        <w:rPr>
          <w:rFonts w:ascii="微软雅黑" w:eastAsia="微软雅黑" w:hAnsi="微软雅黑" w:cs="微软雅黑"/>
          <w:color w:val="000000" w:themeColor="text1"/>
          <w:sz w:val="18"/>
          <w14:ligatures w14:val="standard"/>
        </w:rPr>
        <w:t>NeZha</w:t>
      </w:r>
      <w:proofErr w:type="spellEnd"/>
      <w:r w:rsidRPr="00D56C5E">
        <w:rPr>
          <w:rFonts w:ascii="微软雅黑" w:eastAsia="微软雅黑" w:hAnsi="微软雅黑" w:cs="微软雅黑"/>
          <w:color w:val="000000" w:themeColor="text1"/>
          <w:sz w:val="18"/>
          <w14:ligatures w14:val="standard"/>
        </w:rPr>
        <w:t>，</w:t>
      </w:r>
      <w:proofErr w:type="spellStart"/>
      <w:r w:rsidRPr="00D56C5E">
        <w:rPr>
          <w:rFonts w:ascii="微软雅黑" w:eastAsia="微软雅黑" w:hAnsi="微软雅黑" w:cs="微软雅黑"/>
          <w:color w:val="000000" w:themeColor="text1"/>
          <w:sz w:val="18"/>
          <w14:ligatures w14:val="standard"/>
        </w:rPr>
        <w:t>MacBert</w:t>
      </w:r>
      <w:proofErr w:type="spellEnd"/>
      <w:r w:rsidRPr="00D56C5E">
        <w:rPr>
          <w:rFonts w:ascii="微软雅黑" w:eastAsia="微软雅黑" w:hAnsi="微软雅黑" w:cs="微软雅黑"/>
          <w:color w:val="000000" w:themeColor="text1"/>
          <w:sz w:val="18"/>
          <w14:ligatures w14:val="standard"/>
        </w:rPr>
        <w:t>提升下层模型的语言表征能力。</w:t>
      </w:r>
    </w:p>
    <w:p w14:paraId="3C9B6382" w14:textId="77777777" w:rsidR="001B4734" w:rsidRDefault="001B4734" w:rsidP="001B4734">
      <w:pPr>
        <w:pStyle w:val="Abstract"/>
        <w:rPr>
          <w:rStyle w:val="Label"/>
          <w:rFonts w:ascii="宋体" w:eastAsia="宋体" w:hAnsi="宋体"/>
          <w:b/>
          <w:sz w:val="22"/>
          <w:lang w:eastAsia="zh-CN"/>
          <w14:ligatures w14:val="standard"/>
        </w:rPr>
      </w:pPr>
      <w:r>
        <w:rPr>
          <w:rStyle w:val="Label"/>
          <w:rFonts w:ascii="宋体" w:eastAsia="宋体" w:hAnsi="宋体"/>
          <w:b/>
          <w:sz w:val="22"/>
          <w:lang w:eastAsia="zh-CN"/>
          <w14:ligatures w14:val="standard"/>
        </w:rPr>
        <w:t>3.1 BERT SPAN（指针标注框架）</w:t>
      </w:r>
    </w:p>
    <w:p w14:paraId="3045446D" w14:textId="77777777" w:rsidR="001B4734" w:rsidRDefault="001B4734" w:rsidP="001B4734">
      <w:pPr>
        <w:pStyle w:val="Abstract"/>
        <w:ind w:firstLine="360"/>
        <w:jc w:val="left"/>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指针标</w:t>
      </w:r>
      <w:r w:rsidRPr="00D56C5E">
        <w:rPr>
          <w:rFonts w:ascii="微软雅黑" w:eastAsia="微软雅黑" w:hAnsi="微软雅黑" w:cs="微软雅黑"/>
          <w:color w:val="000000" w:themeColor="text1"/>
          <w:lang w:eastAsia="zh-CN"/>
          <w14:ligatures w14:val="standard"/>
        </w:rPr>
        <w:t>注框架（BERT-SPAN）思想是采用对每个实体的开头和结尾的字符进行标记的方式完成实体的抽取。其原理如图3所示，对</w:t>
      </w:r>
      <w:r>
        <w:rPr>
          <w:rFonts w:ascii="微软雅黑" w:eastAsia="微软雅黑" w:hAnsi="微软雅黑" w:cs="微软雅黑"/>
          <w:lang w:eastAsia="zh-CN"/>
          <w14:ligatures w14:val="standard"/>
        </w:rPr>
        <w:t>于一段文本序列，指针标注框架有等长的start序列（end序列）来标记输入文本序列里的每一个字符是否为某一类实体的开始（结束）字符。该模型将多片段抽取问题转化为N</w:t>
      </w:r>
      <w:proofErr w:type="gramStart"/>
      <w:r>
        <w:rPr>
          <w:rFonts w:ascii="微软雅黑" w:eastAsia="微软雅黑" w:hAnsi="微软雅黑" w:cs="微软雅黑"/>
          <w:lang w:eastAsia="zh-CN"/>
          <w14:ligatures w14:val="standard"/>
        </w:rPr>
        <w:t>个</w:t>
      </w:r>
      <w:proofErr w:type="gramEnd"/>
      <w:r>
        <w:rPr>
          <w:rFonts w:ascii="微软雅黑" w:eastAsia="微软雅黑" w:hAnsi="微软雅黑" w:cs="微软雅黑"/>
          <w:lang w:eastAsia="zh-CN"/>
          <w14:ligatures w14:val="standard"/>
        </w:rPr>
        <w:t>K分类（N为序列长度，K为实体类型数目），span模型可以轻松预测出文本长度较长的实体，例如position类的实体。</w:t>
      </w:r>
    </w:p>
    <w:p w14:paraId="6C5EC709" w14:textId="77777777" w:rsidR="001B4734" w:rsidRDefault="001B4734" w:rsidP="001B4734">
      <w:pPr>
        <w:pStyle w:val="Abstract"/>
        <w:ind w:firstLine="360"/>
        <w:jc w:val="left"/>
        <w:rPr>
          <w:lang w:eastAsia="zh-CN"/>
        </w:rPr>
      </w:pPr>
      <w:r w:rsidRPr="00D91881">
        <w:rPr>
          <w:rFonts w:ascii="微软雅黑" w:eastAsia="微软雅黑" w:hAnsi="微软雅黑" w:cs="微软雅黑"/>
          <w:noProof/>
          <w:lang w:eastAsia="zh-CN"/>
          <w14:ligatures w14:val="standard"/>
        </w:rPr>
        <w:drawing>
          <wp:inline distT="0" distB="0" distL="0" distR="0" wp14:anchorId="7C3FD768" wp14:editId="3837B4BB">
            <wp:extent cx="2681926" cy="2473960"/>
            <wp:effectExtent l="0" t="0" r="4445" b="2540"/>
            <wp:docPr id="5" name="图片 9">
              <a:extLst xmlns:a="http://schemas.openxmlformats.org/drawingml/2006/main">
                <a:ext uri="{FF2B5EF4-FFF2-40B4-BE49-F238E27FC236}">
                  <a16:creationId xmlns:a16="http://schemas.microsoft.com/office/drawing/2014/main" id="{809EFF03-EEE8-438B-BF22-3E7D66C4119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a:extLst>
                        <a:ext uri="{FF2B5EF4-FFF2-40B4-BE49-F238E27FC236}">
                          <a16:creationId xmlns:a16="http://schemas.microsoft.com/office/drawing/2014/main" id="{809EFF03-EEE8-438B-BF22-3E7D66C4119A}"/>
                        </a:ext>
                      </a:extLst>
                    </pic:cNvPr>
                    <pic:cNvPicPr>
                      <a:picLocks noChangeAspect="1"/>
                    </pic:cNvPicPr>
                  </pic:nvPicPr>
                  <pic:blipFill>
                    <a:blip r:embed="rId15"/>
                    <a:stretch>
                      <a:fillRect/>
                    </a:stretch>
                  </pic:blipFill>
                  <pic:spPr>
                    <a:xfrm>
                      <a:off x="0" y="0"/>
                      <a:ext cx="2695152" cy="2486160"/>
                    </a:xfrm>
                    <a:prstGeom prst="rect">
                      <a:avLst/>
                    </a:prstGeom>
                  </pic:spPr>
                </pic:pic>
              </a:graphicData>
            </a:graphic>
          </wp:inline>
        </w:drawing>
      </w:r>
    </w:p>
    <w:p w14:paraId="0B06A261" w14:textId="77777777" w:rsidR="001B4734" w:rsidRDefault="001B4734" w:rsidP="001B4734">
      <w:pPr>
        <w:pStyle w:val="Abstract"/>
        <w:jc w:val="center"/>
        <w:rPr>
          <w:rFonts w:ascii="微软雅黑" w:eastAsia="微软雅黑" w:hAnsi="微软雅黑"/>
          <w:lang w:eastAsia="zh-CN"/>
        </w:rPr>
      </w:pPr>
      <w:r>
        <w:rPr>
          <w:rFonts w:ascii="微软雅黑" w:eastAsia="微软雅黑" w:hAnsi="微软雅黑"/>
          <w:lang w:eastAsia="zh-CN"/>
        </w:rPr>
        <w:t>图3：指针标注框架图</w:t>
      </w:r>
    </w:p>
    <w:p w14:paraId="18900B54" w14:textId="77777777" w:rsidR="001B4734" w:rsidRDefault="001B4734" w:rsidP="001B4734">
      <w:pPr>
        <w:pStyle w:val="Abstract"/>
        <w:rPr>
          <w:rStyle w:val="Label"/>
          <w:rFonts w:ascii="宋体" w:eastAsia="宋体" w:hAnsi="宋体"/>
          <w:b/>
          <w:sz w:val="22"/>
          <w:lang w:eastAsia="zh-CN"/>
          <w14:ligatures w14:val="standard"/>
        </w:rPr>
      </w:pPr>
      <w:r>
        <w:rPr>
          <w:rStyle w:val="Label"/>
          <w:rFonts w:ascii="宋体" w:eastAsia="宋体" w:hAnsi="宋体"/>
          <w:b/>
          <w:sz w:val="22"/>
          <w:lang w:eastAsia="zh-CN"/>
          <w14:ligatures w14:val="standard"/>
        </w:rPr>
        <w:lastRenderedPageBreak/>
        <w:t>3.2 BERT CRF（序列标注框架）</w:t>
      </w:r>
    </w:p>
    <w:p w14:paraId="690F4FCF" w14:textId="77777777" w:rsidR="001B4734" w:rsidRDefault="001B4734" w:rsidP="001B4734">
      <w:pPr>
        <w:pStyle w:val="Abstract"/>
        <w:ind w:firstLineChars="200" w:firstLine="360"/>
        <w:rPr>
          <w:rStyle w:val="Label"/>
          <w:rFonts w:ascii="微软雅黑" w:eastAsia="微软雅黑" w:hAnsi="微软雅黑"/>
          <w:b/>
          <w:lang w:eastAsia="zh-CN"/>
          <w14:ligatures w14:val="standard"/>
        </w:rPr>
      </w:pPr>
      <w:r>
        <w:rPr>
          <w:rFonts w:ascii="微软雅黑" w:eastAsia="微软雅黑" w:hAnsi="微软雅黑" w:cs="微软雅黑"/>
          <w:lang w:eastAsia="zh-CN"/>
          <w14:ligatures w14:val="standard"/>
        </w:rPr>
        <w:t xml:space="preserve">结合 BERT 和全连接层对输入的每个token进行分类的方式可以解决序列标注问题， 但是 </w:t>
      </w:r>
      <w:proofErr w:type="spellStart"/>
      <w:r>
        <w:rPr>
          <w:rFonts w:ascii="微软雅黑" w:eastAsia="微软雅黑" w:hAnsi="微软雅黑" w:cs="微软雅黑"/>
          <w:lang w:eastAsia="zh-CN"/>
          <w14:ligatures w14:val="standard"/>
        </w:rPr>
        <w:t>softmax</w:t>
      </w:r>
      <w:proofErr w:type="spellEnd"/>
      <w:r>
        <w:rPr>
          <w:rFonts w:ascii="微软雅黑" w:eastAsia="微软雅黑" w:hAnsi="微软雅黑" w:cs="微软雅黑"/>
          <w:lang w:eastAsia="zh-CN"/>
          <w14:ligatures w14:val="standard"/>
        </w:rPr>
        <w:t xml:space="preserve"> 层的输出是相互独立的，即虽然 BERT 学习到了上下文的信息，但是输出相互之间并没有影响，它只是在每一步挑选一个最大概率值的 label 输出，会导致如 B-name 后再接一个 B-name 的问题。CRF 是一种经典的概率图模型，可以加入一些约束来保证最终的预测结果是有效的，这些约束可以在训练数据时被 CRF 层自动学习得到。</w:t>
      </w:r>
      <w:r>
        <w:rPr>
          <w:rFonts w:ascii="微软雅黑" w:eastAsia="微软雅黑" w:hAnsi="微软雅黑" w:cs="微软雅黑"/>
          <w:color w:val="FF0000"/>
          <w:lang w:eastAsia="zh-CN"/>
          <w14:ligatures w14:val="standard"/>
        </w:rPr>
        <w:t xml:space="preserve"> </w:t>
      </w:r>
      <w:r w:rsidRPr="00D56C5E">
        <w:rPr>
          <w:rFonts w:ascii="微软雅黑" w:eastAsia="微软雅黑" w:hAnsi="微软雅黑" w:cs="微软雅黑"/>
          <w:color w:val="000000" w:themeColor="text1"/>
          <w:lang w:eastAsia="zh-CN"/>
          <w14:ligatures w14:val="standard"/>
        </w:rPr>
        <w:t>因此，本次比赛采用BERT-CRF框架作为第二个基准模型，其原理如图4所示。</w:t>
      </w:r>
    </w:p>
    <w:p w14:paraId="0B759E2E" w14:textId="77777777" w:rsidR="001B4734" w:rsidRDefault="001B4734" w:rsidP="001B4734">
      <w:pPr>
        <w:pStyle w:val="Abstract"/>
        <w:rPr>
          <w:rStyle w:val="Label"/>
          <w:b/>
          <w:lang w:eastAsia="zh-CN"/>
          <w14:ligatures w14:val="standard"/>
        </w:rPr>
      </w:pPr>
      <w:r>
        <w:rPr>
          <w:rStyle w:val="Label"/>
          <w:b/>
          <w:noProof/>
          <w:lang w:eastAsia="zh-CN"/>
          <w14:ligatures w14:val="standard"/>
        </w:rPr>
        <w:drawing>
          <wp:inline distT="0" distB="0" distL="114300" distR="114300" wp14:anchorId="4C1D3ED4" wp14:editId="19001D24">
            <wp:extent cx="2783840" cy="2234382"/>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6"/>
                    <a:stretch>
                      <a:fillRect/>
                    </a:stretch>
                  </pic:blipFill>
                  <pic:spPr>
                    <a:xfrm>
                      <a:off x="0" y="0"/>
                      <a:ext cx="2794578" cy="2243001"/>
                    </a:xfrm>
                    <a:prstGeom prst="rect">
                      <a:avLst/>
                    </a:prstGeom>
                  </pic:spPr>
                </pic:pic>
              </a:graphicData>
            </a:graphic>
          </wp:inline>
        </w:drawing>
      </w:r>
    </w:p>
    <w:p w14:paraId="3A42065B" w14:textId="77777777" w:rsidR="001B4734" w:rsidRDefault="001B4734" w:rsidP="001B4734">
      <w:pPr>
        <w:pStyle w:val="Abstract"/>
        <w:jc w:val="center"/>
        <w:rPr>
          <w:rFonts w:ascii="微软雅黑" w:eastAsia="微软雅黑" w:hAnsi="微软雅黑"/>
          <w:bCs/>
          <w:lang w:eastAsia="zh-CN"/>
          <w14:ligatures w14:val="standard"/>
        </w:rPr>
      </w:pPr>
      <w:r>
        <w:rPr>
          <w:rStyle w:val="Label"/>
          <w:rFonts w:ascii="微软雅黑" w:eastAsia="微软雅黑" w:hAnsi="微软雅黑" w:cs="宋体" w:hint="eastAsia"/>
          <w:bCs/>
          <w:lang w:eastAsia="zh-CN"/>
          <w14:ligatures w14:val="standard"/>
        </w:rPr>
        <w:t>图</w:t>
      </w:r>
      <w:r>
        <w:rPr>
          <w:rStyle w:val="Label"/>
          <w:rFonts w:ascii="微软雅黑" w:eastAsia="微软雅黑" w:hAnsi="微软雅黑"/>
          <w:bCs/>
          <w:lang w:eastAsia="zh-CN"/>
          <w14:ligatures w14:val="standard"/>
        </w:rPr>
        <w:t>4</w:t>
      </w:r>
      <w:r>
        <w:rPr>
          <w:rStyle w:val="Label"/>
          <w:rFonts w:ascii="微软雅黑" w:eastAsia="微软雅黑" w:hAnsi="微软雅黑" w:cs="宋体" w:hint="eastAsia"/>
          <w:bCs/>
          <w:lang w:eastAsia="zh-CN"/>
          <w14:ligatures w14:val="standard"/>
        </w:rPr>
        <w:t>：序列标注框架图</w:t>
      </w:r>
    </w:p>
    <w:p w14:paraId="11FA9B04" w14:textId="77777777" w:rsidR="001B4734" w:rsidRPr="00714B63" w:rsidRDefault="001B4734" w:rsidP="001B4734">
      <w:pPr>
        <w:pStyle w:val="Abstract"/>
        <w:rPr>
          <w:rStyle w:val="Label"/>
          <w:rFonts w:ascii="宋体" w:eastAsia="宋体" w:hAnsi="宋体"/>
          <w:b/>
          <w:sz w:val="22"/>
          <w:lang w:eastAsia="zh-CN"/>
          <w14:ligatures w14:val="standard"/>
        </w:rPr>
      </w:pPr>
      <w:r>
        <w:rPr>
          <w:rStyle w:val="Label"/>
          <w:rFonts w:ascii="宋体" w:eastAsia="宋体" w:hAnsi="宋体"/>
          <w:b/>
          <w:sz w:val="22"/>
          <w:lang w:eastAsia="zh-CN"/>
          <w14:ligatures w14:val="standard"/>
        </w:rPr>
        <w:t xml:space="preserve">3.3 </w:t>
      </w:r>
      <w:r>
        <w:rPr>
          <w:rStyle w:val="Label"/>
          <w:rFonts w:ascii="宋体" w:eastAsia="宋体" w:hAnsi="宋体" w:hint="eastAsia"/>
          <w:b/>
          <w:sz w:val="22"/>
          <w:lang w:eastAsia="zh-CN"/>
          <w14:ligatures w14:val="standard"/>
        </w:rPr>
        <w:t>模型调优</w:t>
      </w:r>
    </w:p>
    <w:p w14:paraId="5619A6A5" w14:textId="77777777" w:rsidR="001B4734" w:rsidRPr="006C6BE2" w:rsidRDefault="001B4734" w:rsidP="001B4734">
      <w:pPr>
        <w:pStyle w:val="Abstract"/>
        <w:numPr>
          <w:ilvl w:val="0"/>
          <w:numId w:val="20"/>
        </w:numPr>
        <w:rPr>
          <w:rFonts w:ascii="微软雅黑" w:eastAsia="微软雅黑" w:hAnsi="微软雅黑" w:cs="微软雅黑"/>
          <w:color w:val="000000" w:themeColor="text1"/>
          <w:lang w:eastAsia="zh-CN"/>
          <w14:ligatures w14:val="standard"/>
        </w:rPr>
      </w:pPr>
      <w:r w:rsidRPr="006C6BE2">
        <w:rPr>
          <w:rFonts w:ascii="微软雅黑" w:eastAsia="微软雅黑" w:hAnsi="微软雅黑" w:cs="微软雅黑"/>
          <w:color w:val="000000" w:themeColor="text1"/>
          <w:lang w:eastAsia="zh-CN"/>
          <w14:ligatures w14:val="standard"/>
        </w:rPr>
        <w:t>分层学习率</w:t>
      </w:r>
      <w:r w:rsidRPr="006C6BE2">
        <w:rPr>
          <w:rFonts w:ascii="微软雅黑" w:eastAsia="微软雅黑" w:hAnsi="微软雅黑" w:cs="微软雅黑" w:hint="eastAsia"/>
          <w:color w:val="000000" w:themeColor="text1"/>
          <w:lang w:eastAsia="zh-CN"/>
          <w14:ligatures w14:val="standard"/>
        </w:rPr>
        <w:t>[</w:t>
      </w:r>
      <w:r w:rsidRPr="006C6BE2">
        <w:rPr>
          <w:rFonts w:ascii="微软雅黑" w:eastAsia="微软雅黑" w:hAnsi="微软雅黑" w:cs="微软雅黑"/>
          <w:color w:val="000000" w:themeColor="text1"/>
          <w:lang w:eastAsia="zh-CN"/>
          <w14:ligatures w14:val="standard"/>
        </w:rPr>
        <w:t>3]：对于</w:t>
      </w:r>
      <w:proofErr w:type="spellStart"/>
      <w:r w:rsidRPr="006C6BE2">
        <w:rPr>
          <w:rFonts w:ascii="微软雅黑" w:eastAsia="微软雅黑" w:hAnsi="微软雅黑" w:cs="微软雅黑"/>
          <w:color w:val="000000" w:themeColor="text1"/>
          <w:lang w:eastAsia="zh-CN"/>
          <w14:ligatures w14:val="standard"/>
        </w:rPr>
        <w:t>bert</w:t>
      </w:r>
      <w:proofErr w:type="spellEnd"/>
      <w:r w:rsidRPr="006C6BE2">
        <w:rPr>
          <w:rFonts w:ascii="微软雅黑" w:eastAsia="微软雅黑" w:hAnsi="微软雅黑" w:cs="微软雅黑"/>
          <w:color w:val="000000" w:themeColor="text1"/>
          <w:lang w:eastAsia="zh-CN"/>
          <w14:ligatures w14:val="standard"/>
        </w:rPr>
        <w:t>后接</w:t>
      </w:r>
      <w:proofErr w:type="spellStart"/>
      <w:r w:rsidRPr="006C6BE2">
        <w:rPr>
          <w:rFonts w:ascii="微软雅黑" w:eastAsia="微软雅黑" w:hAnsi="微软雅黑" w:cs="微软雅黑"/>
          <w:color w:val="000000" w:themeColor="text1"/>
          <w:lang w:eastAsia="zh-CN"/>
          <w14:ligatures w14:val="standard"/>
        </w:rPr>
        <w:t>crf</w:t>
      </w:r>
      <w:proofErr w:type="spellEnd"/>
      <w:r w:rsidRPr="006C6BE2">
        <w:rPr>
          <w:rFonts w:ascii="微软雅黑" w:eastAsia="微软雅黑" w:hAnsi="微软雅黑" w:cs="微软雅黑"/>
          <w:color w:val="000000" w:themeColor="text1"/>
          <w:lang w:eastAsia="zh-CN"/>
          <w14:ligatures w14:val="standard"/>
        </w:rPr>
        <w:t>层，本团队设置CRF学习率为</w:t>
      </w:r>
      <w:proofErr w:type="spellStart"/>
      <w:r w:rsidRPr="006C6BE2">
        <w:rPr>
          <w:rFonts w:ascii="微软雅黑" w:eastAsia="微软雅黑" w:hAnsi="微软雅黑" w:cs="微软雅黑"/>
          <w:color w:val="000000" w:themeColor="text1"/>
          <w:lang w:eastAsia="zh-CN"/>
          <w14:ligatures w14:val="standard"/>
        </w:rPr>
        <w:t>bert</w:t>
      </w:r>
      <w:proofErr w:type="spellEnd"/>
      <w:r w:rsidRPr="006C6BE2">
        <w:rPr>
          <w:rFonts w:ascii="微软雅黑" w:eastAsia="微软雅黑" w:hAnsi="微软雅黑" w:cs="微软雅黑"/>
          <w:color w:val="000000" w:themeColor="text1"/>
          <w:lang w:eastAsia="zh-CN"/>
          <w14:ligatures w14:val="standard"/>
        </w:rPr>
        <w:t>的10-100倍</w:t>
      </w:r>
      <w:r w:rsidRPr="006C6BE2">
        <w:rPr>
          <w:rFonts w:ascii="微软雅黑" w:eastAsia="微软雅黑" w:hAnsi="微软雅黑"/>
          <w:color w:val="000000" w:themeColor="text1"/>
          <w:lang w:eastAsia="zh-CN"/>
        </w:rPr>
        <w:t>，可以有效提高BERT-CRF的训练效率。</w:t>
      </w:r>
    </w:p>
    <w:p w14:paraId="311AD8A4" w14:textId="77777777" w:rsidR="001B4734" w:rsidRDefault="001B4734" w:rsidP="001B4734">
      <w:pPr>
        <w:pStyle w:val="Abstract"/>
        <w:numPr>
          <w:ilvl w:val="0"/>
          <w:numId w:val="20"/>
        </w:numPr>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学习率优化： 我们使用</w:t>
      </w:r>
      <w:proofErr w:type="spellStart"/>
      <w:r>
        <w:rPr>
          <w:rFonts w:ascii="微软雅黑" w:eastAsia="微软雅黑" w:hAnsi="微软雅黑" w:cs="微软雅黑"/>
          <w:lang w:eastAsia="zh-CN"/>
          <w14:ligatures w14:val="standard"/>
        </w:rPr>
        <w:t>adamw</w:t>
      </w:r>
      <w:proofErr w:type="spellEnd"/>
      <w:r>
        <w:rPr>
          <w:rFonts w:ascii="微软雅黑" w:eastAsia="微软雅黑" w:hAnsi="微软雅黑" w:cs="微软雅黑"/>
          <w:lang w:eastAsia="zh-CN"/>
          <w14:ligatures w14:val="standard"/>
        </w:rPr>
        <w:t>结合动态学习率调整策略，并通过warmup增加训练过程的平稳性。</w:t>
      </w:r>
    </w:p>
    <w:p w14:paraId="6DF5D71A" w14:textId="6A2EC2AB" w:rsidR="001B4734" w:rsidRDefault="001B4734" w:rsidP="001B4734">
      <w:pPr>
        <w:pStyle w:val="Abstract"/>
        <w:numPr>
          <w:ilvl w:val="0"/>
          <w:numId w:val="20"/>
        </w:numPr>
        <w:rPr>
          <w:rStyle w:val="Label"/>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对抗学习： 对于上述的两个框架我们通过</w:t>
      </w:r>
      <w:proofErr w:type="spellStart"/>
      <w:r>
        <w:rPr>
          <w:rFonts w:ascii="微软雅黑" w:eastAsia="微软雅黑" w:hAnsi="微软雅黑" w:cs="微软雅黑"/>
          <w:lang w:eastAsia="zh-CN"/>
          <w14:ligatures w14:val="standard"/>
        </w:rPr>
        <w:t>fgm</w:t>
      </w:r>
      <w:proofErr w:type="spellEnd"/>
      <w:r>
        <w:rPr>
          <w:rFonts w:ascii="微软雅黑" w:eastAsia="微软雅黑" w:hAnsi="微软雅黑" w:cs="微软雅黑"/>
          <w:lang w:eastAsia="zh-CN"/>
          <w14:ligatures w14:val="standard"/>
        </w:rPr>
        <w:t>[1]提升对标注噪声的抵抗，提升其泛化性。我们在模型优化过程中给样本的词嵌入加入一个梯度上升方向上的微小扰动，将加入扰动后的样本看作是对抗样本，加入训练。具体如下面公式所示：</w:t>
      </w:r>
      <w:bookmarkStart w:id="1" w:name="_GoBack"/>
      <w:bookmarkEnd w:id="1"/>
    </w:p>
    <w:p w14:paraId="0B4A043F" w14:textId="63F1E931" w:rsidR="001B4734" w:rsidRDefault="001B4734" w:rsidP="001B4734">
      <w:pPr>
        <w:pStyle w:val="Abstract"/>
        <w:tabs>
          <w:tab w:val="center" w:pos="4200"/>
        </w:tabs>
        <w:ind w:left="420"/>
        <w:jc w:val="center"/>
        <w:rPr>
          <w:rStyle w:val="Label"/>
          <w:rFonts w:eastAsia="宋体"/>
          <w:bCs/>
          <w:lang w:eastAsia="zh-CN"/>
          <w14:ligatures w14:val="standard"/>
        </w:rPr>
      </w:pPr>
      <m:oMath>
        <m:r>
          <w:rPr>
            <w:rStyle w:val="Label"/>
            <w:rFonts w:ascii="Cambria Math" w:hAnsi="Cambria Math"/>
            <w:lang w:eastAsia="zh-CN"/>
            <w14:ligatures w14:val="standard"/>
          </w:rPr>
          <m:t xml:space="preserve">  </m:t>
        </m:r>
        <m:r>
          <w:rPr>
            <w:rStyle w:val="Label"/>
            <w:rFonts w:ascii="Cambria Math" w:hAnsi="Cambria Math"/>
            <w:lang w:eastAsia="zh-CN"/>
            <w14:ligatures w14:val="standard"/>
          </w:rPr>
          <m:t xml:space="preserve"> </m:t>
        </m:r>
        <m:sSub>
          <m:sSubPr>
            <m:ctrlPr>
              <w:rPr>
                <w:rStyle w:val="Label"/>
                <w:rFonts w:ascii="Cambria Math" w:hAnsi="Cambria Math"/>
                <w:bCs/>
                <w:i/>
                <w:lang w:eastAsia="zh-CN"/>
                <w14:ligatures w14:val="standard"/>
              </w:rPr>
            </m:ctrlPr>
          </m:sSubPr>
          <m:e>
            <m:r>
              <w:rPr>
                <w:rStyle w:val="Label"/>
                <w:rFonts w:ascii="Cambria Math" w:hAnsi="Cambria Math"/>
                <w:lang w:eastAsia="zh-CN"/>
                <w14:ligatures w14:val="standard"/>
              </w:rPr>
              <m:t>r</m:t>
            </m:r>
          </m:e>
          <m:sub>
            <m:r>
              <w:rPr>
                <w:rStyle w:val="Label"/>
                <w:rFonts w:ascii="Cambria Math" w:hAnsi="Cambria Math"/>
                <w:lang w:eastAsia="zh-CN"/>
                <w14:ligatures w14:val="standard"/>
              </w:rPr>
              <m:t>adv</m:t>
            </m:r>
          </m:sub>
        </m:sSub>
        <m:r>
          <w:rPr>
            <w:rStyle w:val="Label"/>
            <w:rFonts w:ascii="Cambria Math" w:hAnsi="Cambria Math"/>
            <w:lang w:eastAsia="zh-CN"/>
            <w14:ligatures w14:val="standard"/>
          </w:rPr>
          <m:t>=ϵ∙</m:t>
        </m:r>
        <m:f>
          <m:fPr>
            <m:ctrlPr>
              <w:rPr>
                <w:rStyle w:val="Label"/>
                <w:rFonts w:ascii="Cambria Math" w:hAnsi="Cambria Math"/>
                <w:bCs/>
                <w:i/>
                <w:lang w:eastAsia="zh-CN"/>
                <w14:ligatures w14:val="standard"/>
              </w:rPr>
            </m:ctrlPr>
          </m:fPr>
          <m:num>
            <m:r>
              <w:rPr>
                <w:rStyle w:val="Label"/>
                <w:rFonts w:ascii="Cambria Math" w:hAnsi="Cambria Math"/>
                <w:lang w:eastAsia="zh-CN"/>
                <w14:ligatures w14:val="standard"/>
              </w:rPr>
              <m:t>g</m:t>
            </m:r>
          </m:num>
          <m:den>
            <m:sSub>
              <m:sSubPr>
                <m:ctrlPr>
                  <w:rPr>
                    <w:rStyle w:val="Label"/>
                    <w:rFonts w:ascii="Cambria Math" w:hAnsi="Cambria Math"/>
                    <w:bCs/>
                    <w:i/>
                    <w:lang w:eastAsia="zh-CN"/>
                    <w14:ligatures w14:val="standard"/>
                  </w:rPr>
                </m:ctrlPr>
              </m:sSubPr>
              <m:e>
                <m:d>
                  <m:dPr>
                    <m:begChr m:val="‖"/>
                    <m:endChr m:val="‖"/>
                    <m:ctrlPr>
                      <w:rPr>
                        <w:rStyle w:val="Label"/>
                        <w:rFonts w:ascii="Cambria Math" w:hAnsi="Cambria Math"/>
                        <w:bCs/>
                        <w:i/>
                        <w:lang w:eastAsia="zh-CN"/>
                        <w14:ligatures w14:val="standard"/>
                      </w:rPr>
                    </m:ctrlPr>
                  </m:dPr>
                  <m:e>
                    <m:r>
                      <w:rPr>
                        <w:rStyle w:val="Label"/>
                        <w:rFonts w:ascii="Cambria Math" w:hAnsi="Cambria Math"/>
                        <w:lang w:eastAsia="zh-CN"/>
                        <w14:ligatures w14:val="standard"/>
                      </w:rPr>
                      <m:t>g</m:t>
                    </m:r>
                  </m:e>
                </m:d>
              </m:e>
              <m:sub>
                <m:r>
                  <w:rPr>
                    <w:rStyle w:val="Label"/>
                    <w:rFonts w:ascii="Cambria Math" w:hAnsi="Cambria Math"/>
                    <w:lang w:eastAsia="zh-CN"/>
                    <w14:ligatures w14:val="standard"/>
                  </w:rPr>
                  <m:t>2</m:t>
                </m:r>
              </m:sub>
            </m:sSub>
          </m:den>
        </m:f>
      </m:oMath>
      <w:r>
        <w:rPr>
          <w:rStyle w:val="Label"/>
          <w:rFonts w:eastAsia="宋体"/>
          <w:bCs/>
          <w:lang w:eastAsia="zh-CN"/>
          <w14:ligatures w14:val="standard"/>
        </w:rPr>
        <w:tab/>
        <w:t>(1)</w:t>
      </w:r>
    </w:p>
    <w:p w14:paraId="3191ABD8" w14:textId="77777777" w:rsidR="001B4734" w:rsidRDefault="001B4734" w:rsidP="001B4734">
      <w:pPr>
        <w:pStyle w:val="Abstract"/>
        <w:ind w:left="420"/>
        <w:rPr>
          <w:rStyle w:val="Label"/>
          <w:rFonts w:eastAsia="宋体"/>
          <w:bCs/>
          <w:highlight w:val="yellow"/>
          <w:lang w:eastAsia="zh-CN"/>
          <w14:ligatures w14:val="standard"/>
        </w:rPr>
      </w:pPr>
      <w:r>
        <w:rPr>
          <w:rStyle w:val="Label"/>
          <w:rFonts w:ascii="微软雅黑" w:eastAsia="微软雅黑" w:hAnsi="微软雅黑" w:hint="eastAsia"/>
          <w:bCs/>
          <w:lang w:eastAsia="zh-CN"/>
          <w14:ligatures w14:val="standard"/>
        </w:rPr>
        <w:t>其中</w:t>
      </w:r>
      <m:oMath>
        <m:r>
          <w:rPr>
            <w:rStyle w:val="Label"/>
            <w:rFonts w:ascii="Cambria Math" w:hAnsi="Cambria Math"/>
            <w:lang w:eastAsia="zh-CN"/>
            <w14:ligatures w14:val="standard"/>
          </w:rPr>
          <m:t>g=</m:t>
        </m:r>
        <m:sSub>
          <m:sSubPr>
            <m:ctrlPr>
              <w:rPr>
                <w:rStyle w:val="Label"/>
                <w:rFonts w:ascii="Cambria Math" w:hAnsi="Cambria Math"/>
                <w:bCs/>
                <w:lang w:eastAsia="zh-CN"/>
                <w14:ligatures w14:val="standard"/>
              </w:rPr>
            </m:ctrlPr>
          </m:sSubPr>
          <m:e>
            <m:r>
              <m:rPr>
                <m:sty m:val="p"/>
              </m:rPr>
              <w:rPr>
                <w:rStyle w:val="Label"/>
                <w:rFonts w:ascii="Cambria Math" w:hAnsi="Cambria Math"/>
                <w:lang w:eastAsia="zh-CN"/>
                <w14:ligatures w14:val="standard"/>
              </w:rPr>
              <m:t>∇</m:t>
            </m:r>
          </m:e>
          <m:sub>
            <m:r>
              <w:rPr>
                <w:rStyle w:val="Label"/>
                <w:rFonts w:ascii="Cambria Math" w:hAnsi="Cambria Math"/>
                <w:lang w:eastAsia="zh-CN"/>
                <w14:ligatures w14:val="standard"/>
              </w:rPr>
              <m:t>x</m:t>
            </m:r>
          </m:sub>
        </m:sSub>
        <m:r>
          <w:rPr>
            <w:rStyle w:val="Label"/>
            <w:rFonts w:ascii="Cambria Math" w:hAnsi="Cambria Math"/>
            <w:lang w:eastAsia="zh-CN"/>
            <w14:ligatures w14:val="standard"/>
          </w:rPr>
          <m:t>L(θ,x,y)</m:t>
        </m:r>
      </m:oMath>
      <w:r>
        <w:rPr>
          <w:rStyle w:val="Label"/>
          <w:rFonts w:eastAsia="宋体" w:hint="eastAsia"/>
          <w:bCs/>
          <w:lang w:eastAsia="zh-CN"/>
          <w14:ligatures w14:val="standard"/>
        </w:rPr>
        <w:t>。</w:t>
      </w:r>
    </w:p>
    <w:p w14:paraId="3C7A57D5" w14:textId="77777777" w:rsidR="001B4734" w:rsidRDefault="001B4734" w:rsidP="001B4734">
      <w:pPr>
        <w:pStyle w:val="Abstract"/>
        <w:numPr>
          <w:ilvl w:val="0"/>
          <w:numId w:val="20"/>
        </w:numPr>
        <w:rPr>
          <w:rStyle w:val="Label"/>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lastRenderedPageBreak/>
        <w:t>Focal loss[4]： 我们在赛题初期使用focal loss配合span模型解决类别失衡问题，但是数据</w:t>
      </w:r>
      <w:r w:rsidRPr="00D56C5E">
        <w:rPr>
          <w:rFonts w:ascii="微软雅黑" w:eastAsia="微软雅黑" w:hAnsi="微软雅黑" w:cs="微软雅黑"/>
          <w:color w:val="000000" w:themeColor="text1"/>
          <w:lang w:eastAsia="zh-CN"/>
          <w14:ligatures w14:val="standard"/>
        </w:rPr>
        <w:t>量少时BERT-SAPN模型本身效果弱于BERT-CRF模型</w:t>
      </w:r>
      <w:r>
        <w:rPr>
          <w:rFonts w:ascii="微软雅黑" w:eastAsia="微软雅黑" w:hAnsi="微软雅黑" w:cs="微软雅黑"/>
          <w:lang w:eastAsia="zh-CN"/>
          <w14:ligatures w14:val="standard"/>
        </w:rPr>
        <w:t>；后期经过数据增强，使用focal</w:t>
      </w:r>
      <w:r>
        <w:rPr>
          <w:rFonts w:ascii="微软雅黑" w:eastAsia="微软雅黑" w:hAnsi="微软雅黑" w:cs="微软雅黑" w:hint="eastAsia"/>
          <w:lang w:eastAsia="zh-CN"/>
          <w14:ligatures w14:val="standard"/>
        </w:rPr>
        <w:t>-loss</w:t>
      </w:r>
      <w:r>
        <w:rPr>
          <w:rFonts w:ascii="微软雅黑" w:eastAsia="微软雅黑" w:hAnsi="微软雅黑" w:cs="微软雅黑"/>
          <w:lang w:eastAsia="zh-CN"/>
          <w14:ligatures w14:val="standard"/>
        </w:rPr>
        <w:t>对少量失衡实体有提升，但对整体提分不明显故而未使用该策略。</w:t>
      </w:r>
    </w:p>
    <w:p w14:paraId="3C886277" w14:textId="77777777" w:rsidR="001B4734" w:rsidRDefault="001B4734" w:rsidP="001B4734">
      <w:pPr>
        <w:pStyle w:val="Head1"/>
        <w:spacing w:before="380"/>
        <w:rPr>
          <w:rStyle w:val="Label"/>
          <w:rFonts w:ascii="宋体" w:eastAsia="宋体" w:hAnsi="宋体"/>
          <w:szCs w:val="22"/>
          <w:lang w:eastAsia="zh-CN"/>
          <w14:ligatures w14:val="standard"/>
        </w:rPr>
      </w:pPr>
      <w:r>
        <w:rPr>
          <w:rStyle w:val="Label"/>
          <w:rFonts w:ascii="宋体" w:eastAsia="宋体" w:hAnsi="宋体"/>
          <w:szCs w:val="22"/>
          <w:lang w:eastAsia="zh-CN"/>
          <w14:ligatures w14:val="standard"/>
        </w:rPr>
        <w:t>4 模型集成及后处理</w:t>
      </w:r>
    </w:p>
    <w:p w14:paraId="57365222" w14:textId="77777777" w:rsidR="001B4734" w:rsidRDefault="001B4734" w:rsidP="001B4734">
      <w:pPr>
        <w:pStyle w:val="Head1"/>
        <w:spacing w:before="380"/>
        <w:rPr>
          <w:rStyle w:val="Label"/>
          <w:rFonts w:ascii="宋体" w:eastAsia="宋体" w:hAnsi="宋体"/>
          <w:szCs w:val="22"/>
          <w:lang w:eastAsia="zh-CN"/>
          <w14:ligatures w14:val="standard"/>
        </w:rPr>
      </w:pPr>
      <w:r>
        <w:rPr>
          <w:rStyle w:val="Label"/>
          <w:rFonts w:ascii="宋体" w:eastAsia="宋体" w:hAnsi="宋体"/>
          <w:szCs w:val="22"/>
          <w:lang w:eastAsia="zh-CN"/>
          <w14:ligatures w14:val="standard"/>
        </w:rPr>
        <w:t>4.1 投票融合策略</w:t>
      </w:r>
    </w:p>
    <w:p w14:paraId="59F9D990" w14:textId="77777777" w:rsidR="001B4734" w:rsidRDefault="001B4734" w:rsidP="001B4734">
      <w:pPr>
        <w:pStyle w:val="Abstract"/>
        <w:ind w:firstLineChars="200" w:firstLine="360"/>
        <w:rPr>
          <w:rFonts w:ascii="微软雅黑" w:eastAsia="微软雅黑" w:hAnsi="微软雅黑" w:cs="微软雅黑"/>
          <w:szCs w:val="18"/>
          <w:lang w:eastAsia="zh-CN"/>
          <w14:ligatures w14:val="standard"/>
        </w:rPr>
      </w:pPr>
      <w:r>
        <w:rPr>
          <w:rFonts w:ascii="微软雅黑" w:eastAsia="微软雅黑" w:hAnsi="微软雅黑" w:cs="微软雅黑"/>
          <w:szCs w:val="18"/>
          <w:lang w:eastAsia="zh-CN"/>
          <w14:ligatures w14:val="standard"/>
        </w:rPr>
        <w:t>为了让模型能够获得不同的归纳偏置，取得更好的融合效果，我们采用不同的</w:t>
      </w:r>
      <w:proofErr w:type="gramStart"/>
      <w:r>
        <w:rPr>
          <w:rFonts w:ascii="微软雅黑" w:eastAsia="微软雅黑" w:hAnsi="微软雅黑" w:cs="微软雅黑"/>
          <w:szCs w:val="18"/>
          <w:lang w:eastAsia="zh-CN"/>
          <w14:ligatures w14:val="standard"/>
        </w:rPr>
        <w:t>预训练</w:t>
      </w:r>
      <w:proofErr w:type="gramEnd"/>
      <w:r>
        <w:rPr>
          <w:rFonts w:ascii="微软雅黑" w:eastAsia="微软雅黑" w:hAnsi="微软雅黑" w:cs="微软雅黑"/>
          <w:szCs w:val="18"/>
          <w:lang w:eastAsia="zh-CN"/>
          <w14:ligatures w14:val="standard"/>
        </w:rPr>
        <w:t>模型对语句进行编码，同时分别采用序列标注模型（CRF）和指针模型进行解码（Span）。经过组合后，我们一共有五个基础模型，分别是</w:t>
      </w:r>
      <w:proofErr w:type="spellStart"/>
      <w:r>
        <w:rPr>
          <w:rFonts w:ascii="微软雅黑" w:eastAsia="微软雅黑" w:hAnsi="微软雅黑" w:cs="微软雅黑" w:hint="eastAsia"/>
          <w:szCs w:val="18"/>
          <w:lang w:eastAsia="zh-CN"/>
          <w14:ligatures w14:val="standard"/>
        </w:rPr>
        <w:t>B</w:t>
      </w:r>
      <w:r>
        <w:rPr>
          <w:rFonts w:ascii="微软雅黑" w:eastAsia="微软雅黑" w:hAnsi="微软雅黑" w:cs="微软雅黑"/>
          <w:szCs w:val="18"/>
          <w:lang w:eastAsia="zh-CN"/>
          <w14:ligatures w14:val="standard"/>
        </w:rPr>
        <w:t>ERT-CRF+Nezha</w:t>
      </w:r>
      <w:proofErr w:type="spellEnd"/>
      <w:r>
        <w:rPr>
          <w:rFonts w:ascii="微软雅黑" w:eastAsia="微软雅黑" w:hAnsi="微软雅黑" w:cs="微软雅黑"/>
          <w:szCs w:val="18"/>
          <w:lang w:eastAsia="zh-CN"/>
          <w14:ligatures w14:val="standard"/>
        </w:rPr>
        <w:t>，</w:t>
      </w:r>
      <w:proofErr w:type="spellStart"/>
      <w:r>
        <w:rPr>
          <w:rFonts w:ascii="微软雅黑" w:eastAsia="微软雅黑" w:hAnsi="微软雅黑" w:cs="微软雅黑" w:hint="eastAsia"/>
          <w:szCs w:val="18"/>
          <w:lang w:eastAsia="zh-CN"/>
          <w14:ligatures w14:val="standard"/>
        </w:rPr>
        <w:t>B</w:t>
      </w:r>
      <w:r>
        <w:rPr>
          <w:rFonts w:ascii="微软雅黑" w:eastAsia="微软雅黑" w:hAnsi="微软雅黑" w:cs="微软雅黑"/>
          <w:szCs w:val="18"/>
          <w:lang w:eastAsia="zh-CN"/>
          <w14:ligatures w14:val="standard"/>
        </w:rPr>
        <w:t>ERT-CRF+Roberta</w:t>
      </w:r>
      <w:proofErr w:type="spellEnd"/>
      <w:r>
        <w:rPr>
          <w:rFonts w:ascii="微软雅黑" w:eastAsia="微软雅黑" w:hAnsi="微软雅黑" w:cs="微软雅黑"/>
          <w:szCs w:val="18"/>
          <w:lang w:eastAsia="zh-CN"/>
          <w14:ligatures w14:val="standard"/>
        </w:rPr>
        <w:t>，</w:t>
      </w:r>
      <w:proofErr w:type="spellStart"/>
      <w:r>
        <w:rPr>
          <w:rFonts w:ascii="微软雅黑" w:eastAsia="微软雅黑" w:hAnsi="微软雅黑" w:cs="微软雅黑" w:hint="eastAsia"/>
          <w:szCs w:val="18"/>
          <w:lang w:eastAsia="zh-CN"/>
          <w14:ligatures w14:val="standard"/>
        </w:rPr>
        <w:t>B</w:t>
      </w:r>
      <w:r>
        <w:rPr>
          <w:rFonts w:ascii="微软雅黑" w:eastAsia="微软雅黑" w:hAnsi="微软雅黑" w:cs="微软雅黑"/>
          <w:szCs w:val="18"/>
          <w:lang w:eastAsia="zh-CN"/>
          <w14:ligatures w14:val="standard"/>
        </w:rPr>
        <w:t>ERT-CRF+Macbert</w:t>
      </w:r>
      <w:proofErr w:type="spellEnd"/>
      <w:r>
        <w:rPr>
          <w:rFonts w:ascii="微软雅黑" w:eastAsia="微软雅黑" w:hAnsi="微软雅黑" w:cs="微软雅黑"/>
          <w:szCs w:val="18"/>
          <w:lang w:eastAsia="zh-CN"/>
          <w14:ligatures w14:val="standard"/>
        </w:rPr>
        <w:t>，</w:t>
      </w:r>
      <w:proofErr w:type="spellStart"/>
      <w:r>
        <w:rPr>
          <w:rFonts w:ascii="微软雅黑" w:eastAsia="微软雅黑" w:hAnsi="微软雅黑" w:cs="微软雅黑" w:hint="eastAsia"/>
          <w:szCs w:val="18"/>
          <w:lang w:eastAsia="zh-CN"/>
          <w14:ligatures w14:val="standard"/>
        </w:rPr>
        <w:t>B</w:t>
      </w:r>
      <w:r>
        <w:rPr>
          <w:rFonts w:ascii="微软雅黑" w:eastAsia="微软雅黑" w:hAnsi="微软雅黑" w:cs="微软雅黑"/>
          <w:szCs w:val="18"/>
          <w:lang w:eastAsia="zh-CN"/>
          <w14:ligatures w14:val="standard"/>
        </w:rPr>
        <w:t>ERT-SPAN+Roberta</w:t>
      </w:r>
      <w:proofErr w:type="spellEnd"/>
      <w:r>
        <w:rPr>
          <w:rFonts w:ascii="微软雅黑" w:eastAsia="微软雅黑" w:hAnsi="微软雅黑" w:cs="微软雅黑"/>
          <w:szCs w:val="18"/>
          <w:lang w:eastAsia="zh-CN"/>
          <w14:ligatures w14:val="standard"/>
        </w:rPr>
        <w:t>，</w:t>
      </w:r>
      <w:proofErr w:type="spellStart"/>
      <w:r>
        <w:rPr>
          <w:rFonts w:ascii="微软雅黑" w:eastAsia="微软雅黑" w:hAnsi="微软雅黑" w:cs="微软雅黑" w:hint="eastAsia"/>
          <w:szCs w:val="18"/>
          <w:lang w:eastAsia="zh-CN"/>
          <w14:ligatures w14:val="standard"/>
        </w:rPr>
        <w:t>B</w:t>
      </w:r>
      <w:r>
        <w:rPr>
          <w:rFonts w:ascii="微软雅黑" w:eastAsia="微软雅黑" w:hAnsi="微软雅黑" w:cs="微软雅黑"/>
          <w:szCs w:val="18"/>
          <w:lang w:eastAsia="zh-CN"/>
          <w14:ligatures w14:val="standard"/>
        </w:rPr>
        <w:t>ERT-SPAN+B</w:t>
      </w:r>
      <w:r w:rsidRPr="00D56C5E">
        <w:rPr>
          <w:rFonts w:ascii="微软雅黑" w:eastAsia="微软雅黑" w:hAnsi="微软雅黑" w:cs="微软雅黑"/>
          <w:color w:val="000000" w:themeColor="text1"/>
          <w:szCs w:val="18"/>
          <w:lang w:eastAsia="zh-CN"/>
          <w14:ligatures w14:val="standard"/>
        </w:rPr>
        <w:t>ert</w:t>
      </w:r>
      <w:r>
        <w:rPr>
          <w:rFonts w:ascii="微软雅黑" w:eastAsia="微软雅黑" w:hAnsi="微软雅黑" w:cs="微软雅黑" w:hint="eastAsia"/>
          <w:color w:val="000000" w:themeColor="text1"/>
          <w:szCs w:val="18"/>
          <w:lang w:eastAsia="zh-CN"/>
          <w14:ligatures w14:val="standard"/>
        </w:rPr>
        <w:t>base</w:t>
      </w:r>
      <w:proofErr w:type="spellEnd"/>
      <w:r w:rsidRPr="00D56C5E">
        <w:rPr>
          <w:rFonts w:ascii="微软雅黑" w:eastAsia="微软雅黑" w:hAnsi="微软雅黑" w:cs="微软雅黑"/>
          <w:color w:val="000000" w:themeColor="text1"/>
          <w:szCs w:val="18"/>
          <w:lang w:eastAsia="zh-CN"/>
          <w14:ligatures w14:val="standard"/>
        </w:rPr>
        <w:t>，如图5所示，我们将五个模型分为三组，每组分别进行K（K=5）</w:t>
      </w:r>
      <w:r>
        <w:rPr>
          <w:rFonts w:ascii="微软雅黑" w:eastAsia="微软雅黑" w:hAnsi="微软雅黑" w:cs="微软雅黑"/>
          <w:szCs w:val="18"/>
          <w:lang w:eastAsia="zh-CN"/>
          <w14:ligatures w14:val="standard"/>
        </w:rPr>
        <w:t>折投票融合得到三个不同的结果：</w:t>
      </w:r>
      <w:proofErr w:type="spellStart"/>
      <w:r>
        <w:rPr>
          <w:rFonts w:ascii="微软雅黑" w:eastAsia="微软雅黑" w:hAnsi="微软雅黑" w:cs="微软雅黑"/>
          <w:szCs w:val="18"/>
          <w:lang w:eastAsia="zh-CN"/>
          <w14:ligatures w14:val="standard"/>
        </w:rPr>
        <w:t>Nezha</w:t>
      </w:r>
      <w:proofErr w:type="spellEnd"/>
      <w:r>
        <w:rPr>
          <w:rFonts w:ascii="微软雅黑" w:eastAsia="微软雅黑" w:hAnsi="微软雅黑" w:cs="微软雅黑"/>
          <w:szCs w:val="18"/>
          <w:lang w:eastAsia="zh-CN"/>
          <w14:ligatures w14:val="standard"/>
        </w:rPr>
        <w:t xml:space="preserve"> Result，CRF Result和Span Result。最后将3份结果进行投票，留下票数不低于两票的结果。</w:t>
      </w:r>
    </w:p>
    <w:p w14:paraId="611C42C6" w14:textId="77777777" w:rsidR="001B4734" w:rsidRDefault="001B4734" w:rsidP="001B4734">
      <w:pPr>
        <w:pStyle w:val="Head1"/>
        <w:spacing w:before="380"/>
        <w:rPr>
          <w:rFonts w:ascii="微软雅黑" w:eastAsia="微软雅黑" w:hAnsi="微软雅黑" w:cs="微软雅黑"/>
          <w:b w:val="0"/>
          <w:sz w:val="18"/>
          <w:szCs w:val="22"/>
          <w:lang w:eastAsia="zh-CN"/>
          <w14:ligatures w14:val="standard"/>
        </w:rPr>
      </w:pPr>
      <w:r>
        <w:rPr>
          <w:rFonts w:ascii="微软雅黑" w:eastAsia="微软雅黑" w:hAnsi="微软雅黑" w:cs="微软雅黑"/>
          <w:b w:val="0"/>
          <w:noProof/>
          <w:sz w:val="18"/>
          <w:szCs w:val="22"/>
          <w:lang w:eastAsia="zh-CN"/>
          <w14:ligatures w14:val="standard"/>
        </w:rPr>
        <w:drawing>
          <wp:inline distT="0" distB="0" distL="114300" distR="114300" wp14:anchorId="346AA48D" wp14:editId="7A379115">
            <wp:extent cx="2997200" cy="16859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7"/>
                    <a:stretch>
                      <a:fillRect/>
                    </a:stretch>
                  </pic:blipFill>
                  <pic:spPr>
                    <a:xfrm>
                      <a:off x="0" y="0"/>
                      <a:ext cx="2997200" cy="1685925"/>
                    </a:xfrm>
                    <a:prstGeom prst="rect">
                      <a:avLst/>
                    </a:prstGeom>
                  </pic:spPr>
                </pic:pic>
              </a:graphicData>
            </a:graphic>
          </wp:inline>
        </w:drawing>
      </w:r>
    </w:p>
    <w:p w14:paraId="143AA17D" w14:textId="77777777" w:rsidR="001B4734" w:rsidRDefault="001B4734" w:rsidP="001B4734">
      <w:pPr>
        <w:pStyle w:val="Head1"/>
        <w:spacing w:before="380"/>
        <w:jc w:val="center"/>
        <w:rPr>
          <w:rFonts w:ascii="微软雅黑" w:eastAsia="微软雅黑" w:hAnsi="微软雅黑" w:cs="微软雅黑"/>
          <w:b w:val="0"/>
          <w:sz w:val="18"/>
          <w:szCs w:val="22"/>
          <w:lang w:eastAsia="zh-CN"/>
          <w14:ligatures w14:val="standard"/>
        </w:rPr>
      </w:pPr>
      <w:r>
        <w:rPr>
          <w:rFonts w:ascii="微软雅黑" w:eastAsia="微软雅黑" w:hAnsi="微软雅黑" w:cs="微软雅黑"/>
          <w:b w:val="0"/>
          <w:sz w:val="18"/>
          <w:szCs w:val="22"/>
          <w:lang w:eastAsia="zh-CN"/>
          <w14:ligatures w14:val="standard"/>
        </w:rPr>
        <w:t>图5：模型融合策略示意图</w:t>
      </w:r>
    </w:p>
    <w:p w14:paraId="2852000B" w14:textId="77777777" w:rsidR="001B4734" w:rsidRDefault="001B4734" w:rsidP="001B4734">
      <w:pPr>
        <w:pStyle w:val="Head1"/>
        <w:spacing w:before="380"/>
        <w:rPr>
          <w:rFonts w:ascii="微软雅黑" w:eastAsia="微软雅黑" w:hAnsi="微软雅黑" w:cs="微软雅黑"/>
          <w:bCs/>
          <w:sz w:val="18"/>
          <w:szCs w:val="18"/>
          <w14:ligatures w14:val="standard"/>
        </w:rPr>
      </w:pPr>
      <w:r>
        <w:rPr>
          <w:rStyle w:val="Label"/>
          <w:rFonts w:ascii="宋体" w:eastAsia="宋体" w:hAnsi="宋体"/>
          <w:szCs w:val="22"/>
          <w:lang w:eastAsia="zh-CN"/>
          <w14:ligatures w14:val="standard"/>
        </w:rPr>
        <w:t>4.2 后处理策略</w:t>
      </w:r>
    </w:p>
    <w:p w14:paraId="6CD87258" w14:textId="77777777" w:rsidR="001B4734" w:rsidRDefault="001B4734" w:rsidP="001B4734">
      <w:pPr>
        <w:pStyle w:val="afff4"/>
        <w:spacing w:before="20" w:beforeAutospacing="0" w:after="120" w:afterAutospacing="0"/>
        <w:rPr>
          <w:rFonts w:ascii="微软雅黑" w:eastAsia="微软雅黑" w:hAnsi="微软雅黑" w:cs="微软雅黑"/>
          <w:sz w:val="18"/>
          <w:szCs w:val="18"/>
          <w14:ligatures w14:val="standard"/>
        </w:rPr>
      </w:pPr>
      <w:r>
        <w:rPr>
          <w:rFonts w:ascii="微软雅黑" w:eastAsia="微软雅黑" w:hAnsi="微软雅黑" w:cs="微软雅黑"/>
          <w:sz w:val="18"/>
          <w:szCs w:val="18"/>
          <w14:ligatures w14:val="standard"/>
        </w:rPr>
        <w:t xml:space="preserve">    我们</w:t>
      </w:r>
      <w:r w:rsidRPr="00D56C5E">
        <w:rPr>
          <w:rFonts w:ascii="微软雅黑" w:eastAsia="微软雅黑" w:hAnsi="微软雅黑" w:cs="微软雅黑"/>
          <w:color w:val="000000" w:themeColor="text1"/>
          <w:sz w:val="18"/>
          <w:szCs w:val="18"/>
          <w14:ligatures w14:val="standard"/>
        </w:rPr>
        <w:t>对指针标注框架（BERT-SPAN）和序列标注框架（BERT-CRF）得到的</w:t>
      </w:r>
      <w:r>
        <w:rPr>
          <w:rFonts w:ascii="微软雅黑" w:eastAsia="微软雅黑" w:hAnsi="微软雅黑" w:cs="微软雅黑"/>
          <w:sz w:val="18"/>
          <w:szCs w:val="18"/>
          <w14:ligatures w14:val="standard"/>
        </w:rPr>
        <w:t>结果进行对比分析时发现，相对于BERT-CRF，BERT-SPAN得到的实体数量要少，甚至出现有些样例没有抽取到任何实体的现象。我们发现，在本赛题中BERT-CRF模型是一种高召回的模型，BERT-SPAN模型是一</w:t>
      </w:r>
      <w:r>
        <w:rPr>
          <w:rFonts w:ascii="微软雅黑" w:eastAsia="微软雅黑" w:hAnsi="微软雅黑" w:cs="微软雅黑"/>
          <w:sz w:val="18"/>
          <w:szCs w:val="18"/>
          <w14:ligatures w14:val="standard"/>
        </w:rPr>
        <w:lastRenderedPageBreak/>
        <w:t>种高精确率的模型。当我们使用BERT-SPAN模型和BERT-CRF模型结果进行投票融合的过程中，会导致召回率越来越低，精确率越来越高。虽然投票融合能够使得模型的结果获得更高的精确率，但是低召回导致的实体缺失问题也在投票过程中</w:t>
      </w:r>
      <w:proofErr w:type="gramStart"/>
      <w:r>
        <w:rPr>
          <w:rFonts w:ascii="微软雅黑" w:eastAsia="微软雅黑" w:hAnsi="微软雅黑" w:cs="微软雅黑"/>
          <w:sz w:val="18"/>
          <w:szCs w:val="18"/>
          <w14:ligatures w14:val="standard"/>
        </w:rPr>
        <w:t>凸</w:t>
      </w:r>
      <w:proofErr w:type="gramEnd"/>
      <w:r>
        <w:rPr>
          <w:rFonts w:ascii="微软雅黑" w:eastAsia="微软雅黑" w:hAnsi="微软雅黑" w:cs="微软雅黑"/>
          <w:sz w:val="18"/>
          <w:szCs w:val="18"/>
          <w14:ligatures w14:val="standard"/>
        </w:rPr>
        <w:t>显出来，因此我们采用的缺失实体填充策略。具体来说，如果一个测试样例没有被模型识别到任何实体，我们就把BERT-CRF模型中的高置信度（在所有BERT-CRF模型中都出现）实体填充到最终结果里面，可以有效缓解缺失实体的问题，其原理如图6所示。</w:t>
      </w:r>
    </w:p>
    <w:p w14:paraId="46A79DB1" w14:textId="77777777" w:rsidR="001B4734" w:rsidRDefault="001B4734" w:rsidP="001B4734">
      <w:pPr>
        <w:pStyle w:val="afff4"/>
        <w:spacing w:before="20" w:beforeAutospacing="0" w:after="120" w:afterAutospacing="0"/>
        <w:rPr>
          <w:rFonts w:ascii="微软雅黑" w:eastAsia="微软雅黑" w:hAnsi="微软雅黑" w:cs="微软雅黑"/>
          <w14:ligatures w14:val="standard"/>
        </w:rPr>
      </w:pPr>
      <w:r>
        <w:rPr>
          <w:rFonts w:ascii="微软雅黑" w:eastAsia="微软雅黑" w:hAnsi="微软雅黑" w:cs="微软雅黑"/>
          <w:noProof/>
          <w14:ligatures w14:val="standard"/>
        </w:rPr>
        <w:drawing>
          <wp:inline distT="0" distB="0" distL="114300" distR="114300" wp14:anchorId="40C5C6FE" wp14:editId="7E6FDB8E">
            <wp:extent cx="3091180" cy="1955800"/>
            <wp:effectExtent l="0" t="0" r="13970" b="635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8"/>
                    <a:stretch>
                      <a:fillRect/>
                    </a:stretch>
                  </pic:blipFill>
                  <pic:spPr>
                    <a:xfrm>
                      <a:off x="0" y="0"/>
                      <a:ext cx="3091180" cy="1955800"/>
                    </a:xfrm>
                    <a:prstGeom prst="rect">
                      <a:avLst/>
                    </a:prstGeom>
                  </pic:spPr>
                </pic:pic>
              </a:graphicData>
            </a:graphic>
          </wp:inline>
        </w:drawing>
      </w:r>
    </w:p>
    <w:p w14:paraId="275975BB" w14:textId="77777777" w:rsidR="001B4734" w:rsidRDefault="001B4734" w:rsidP="001B4734">
      <w:pPr>
        <w:pStyle w:val="afff4"/>
        <w:spacing w:before="20" w:beforeAutospacing="0" w:after="120" w:afterAutospacing="0"/>
        <w:jc w:val="center"/>
        <w:rPr>
          <w:rFonts w:ascii="微软雅黑" w:eastAsia="微软雅黑" w:hAnsi="微软雅黑" w:cs="微软雅黑"/>
          <w:sz w:val="18"/>
          <w14:ligatures w14:val="standard"/>
        </w:rPr>
      </w:pPr>
      <w:r>
        <w:rPr>
          <w:rFonts w:ascii="微软雅黑" w:eastAsia="微软雅黑" w:hAnsi="微软雅黑" w:cs="微软雅黑"/>
          <w:sz w:val="18"/>
          <w14:ligatures w14:val="standard"/>
        </w:rPr>
        <w:t>图6：实体填充策略示意图</w:t>
      </w:r>
    </w:p>
    <w:p w14:paraId="2E064606" w14:textId="77777777" w:rsidR="001B4734" w:rsidRPr="00B04BD2" w:rsidRDefault="001B4734" w:rsidP="001B4734">
      <w:pPr>
        <w:pStyle w:val="afff4"/>
        <w:spacing w:before="20" w:beforeAutospacing="0" w:after="120" w:afterAutospacing="0"/>
        <w:jc w:val="center"/>
        <w:rPr>
          <w:rStyle w:val="Label"/>
          <w:rFonts w:ascii="宋体" w:eastAsia="宋体" w:hAnsi="宋体" w:cs="Linux Libertine"/>
          <w:b/>
          <w:kern w:val="0"/>
          <w:sz w:val="22"/>
        </w:rPr>
      </w:pPr>
    </w:p>
    <w:p w14:paraId="41B92BC5" w14:textId="77777777" w:rsidR="001B4734" w:rsidRPr="00B04BD2" w:rsidRDefault="001B4734" w:rsidP="001B4734">
      <w:pPr>
        <w:pStyle w:val="afff4"/>
        <w:spacing w:before="20" w:beforeAutospacing="0" w:after="120" w:afterAutospacing="0"/>
        <w:jc w:val="left"/>
        <w:rPr>
          <w:rStyle w:val="Label"/>
          <w:rFonts w:ascii="宋体" w:eastAsia="宋体" w:hAnsi="宋体" w:cs="Linux Libertine"/>
          <w:b/>
          <w:kern w:val="0"/>
          <w:sz w:val="22"/>
          <w14:ligatures w14:val="standard"/>
        </w:rPr>
      </w:pPr>
      <w:r w:rsidRPr="00B04BD2">
        <w:rPr>
          <w:rStyle w:val="Label"/>
          <w:rFonts w:ascii="宋体" w:hAnsi="宋体" w:cs="Linux Libertine"/>
          <w:b/>
          <w:kern w:val="0"/>
          <w:sz w:val="22"/>
          <w14:ligatures w14:val="standard"/>
        </w:rPr>
        <w:t>4.3</w:t>
      </w:r>
      <w:r w:rsidRPr="00B04BD2">
        <w:rPr>
          <w:rStyle w:val="Label"/>
          <w:rFonts w:ascii="宋体" w:eastAsia="宋体" w:hAnsi="宋体" w:cs="Linux Libertine"/>
          <w:b/>
          <w:kern w:val="0"/>
          <w:sz w:val="22"/>
          <w14:ligatures w14:val="standard"/>
        </w:rPr>
        <w:t xml:space="preserve"> </w:t>
      </w:r>
      <w:proofErr w:type="spellStart"/>
      <w:r w:rsidRPr="00B04BD2">
        <w:rPr>
          <w:rStyle w:val="Label"/>
          <w:rFonts w:ascii="宋体" w:hAnsi="宋体" w:cs="Linux Libertine"/>
          <w:b/>
          <w:kern w:val="0"/>
          <w:sz w:val="22"/>
          <w14:ligatures w14:val="standard"/>
        </w:rPr>
        <w:t>模型效果对比</w:t>
      </w:r>
      <w:proofErr w:type="spellEnd"/>
    </w:p>
    <w:p w14:paraId="77D10B5D" w14:textId="77777777" w:rsidR="001B4734" w:rsidRPr="001B0DB0" w:rsidRDefault="001B4734" w:rsidP="001B4734">
      <w:pPr>
        <w:pStyle w:val="afff4"/>
        <w:spacing w:before="20" w:beforeAutospacing="0" w:after="120" w:afterAutospacing="0"/>
        <w:jc w:val="center"/>
        <w:rPr>
          <w:rFonts w:ascii="微软雅黑" w:eastAsia="微软雅黑" w:hAnsi="微软雅黑" w:cs="微软雅黑"/>
          <w:sz w:val="18"/>
          <w14:ligatures w14:val="standard"/>
        </w:rPr>
      </w:pPr>
      <w:r w:rsidRPr="001B0DB0">
        <w:rPr>
          <w:rFonts w:ascii="微软雅黑" w:eastAsia="微软雅黑" w:hAnsi="微软雅黑" w:cs="微软雅黑" w:hint="eastAsia"/>
          <w:sz w:val="18"/>
          <w14:ligatures w14:val="standard"/>
        </w:rPr>
        <w:t>表1</w:t>
      </w:r>
      <w:r w:rsidRPr="001B0DB0">
        <w:rPr>
          <w:rFonts w:ascii="微软雅黑" w:eastAsia="微软雅黑" w:hAnsi="微软雅黑" w:cs="微软雅黑"/>
          <w:sz w:val="18"/>
          <w14:ligatures w14:val="standard"/>
        </w:rPr>
        <w:t xml:space="preserve"> </w:t>
      </w:r>
      <w:r w:rsidRPr="001B0DB0">
        <w:rPr>
          <w:rFonts w:ascii="微软雅黑" w:eastAsia="微软雅黑" w:hAnsi="微软雅黑" w:cs="微软雅黑" w:hint="eastAsia"/>
          <w:sz w:val="18"/>
          <w14:ligatures w14:val="standard"/>
        </w:rPr>
        <w:t>不同模型对比</w:t>
      </w:r>
    </w:p>
    <w:p w14:paraId="29ADF715" w14:textId="77777777" w:rsidR="001B4734" w:rsidRPr="008C79AB" w:rsidRDefault="001B4734" w:rsidP="001B4734">
      <w:pPr>
        <w:pStyle w:val="afff4"/>
        <w:spacing w:before="20" w:beforeAutospacing="0" w:after="120" w:afterAutospacing="0"/>
        <w:jc w:val="center"/>
        <w:rPr>
          <w:rFonts w:ascii="微软雅黑" w:eastAsia="微软雅黑" w:hAnsi="微软雅黑" w:cs="微软雅黑"/>
          <w14:ligatures w14:val="standard"/>
        </w:rPr>
      </w:pPr>
      <w:r>
        <w:rPr>
          <w:noProof/>
        </w:rPr>
        <w:drawing>
          <wp:inline distT="0" distB="0" distL="0" distR="0" wp14:anchorId="2446DC43" wp14:editId="4D7CAB9D">
            <wp:extent cx="3048000" cy="1411605"/>
            <wp:effectExtent l="0" t="0" r="0" b="0"/>
            <wp:docPr id="45"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48000" cy="1411605"/>
                    </a:xfrm>
                    <a:prstGeom prst="rect">
                      <a:avLst/>
                    </a:prstGeom>
                    <a:noFill/>
                    <a:extLst/>
                  </pic:spPr>
                </pic:pic>
              </a:graphicData>
            </a:graphic>
          </wp:inline>
        </w:drawing>
      </w:r>
    </w:p>
    <w:p w14:paraId="11ECA3B1" w14:textId="77777777" w:rsidR="001B4734" w:rsidRPr="00653969" w:rsidRDefault="001B4734" w:rsidP="001B4734">
      <w:pPr>
        <w:pStyle w:val="afff4"/>
        <w:spacing w:before="20" w:beforeAutospacing="0" w:after="120" w:afterAutospacing="0"/>
        <w:ind w:firstLineChars="200" w:firstLine="360"/>
        <w:jc w:val="left"/>
        <w:rPr>
          <w:rFonts w:ascii="微软雅黑" w:eastAsia="微软雅黑" w:hAnsi="微软雅黑" w:cs="微软雅黑"/>
          <w:kern w:val="0"/>
          <w:sz w:val="18"/>
          <w14:ligatures w14:val="standard"/>
        </w:rPr>
      </w:pPr>
      <w:r>
        <w:rPr>
          <w:rFonts w:ascii="微软雅黑" w:eastAsia="微软雅黑" w:hAnsi="微软雅黑" w:cs="微软雅黑" w:hint="eastAsia"/>
          <w:kern w:val="0"/>
          <w:sz w:val="18"/>
          <w14:ligatures w14:val="standard"/>
        </w:rPr>
        <w:t>通过不同模型对比，我们主要采用B</w:t>
      </w:r>
      <w:r>
        <w:rPr>
          <w:rFonts w:ascii="微软雅黑" w:eastAsia="微软雅黑" w:hAnsi="微软雅黑" w:cs="微软雅黑"/>
          <w:kern w:val="0"/>
          <w:sz w:val="18"/>
          <w14:ligatures w14:val="standard"/>
        </w:rPr>
        <w:t>ERT-CRF</w:t>
      </w:r>
      <w:r>
        <w:rPr>
          <w:rFonts w:ascii="微软雅黑" w:eastAsia="微软雅黑" w:hAnsi="微软雅黑" w:cs="微软雅黑" w:hint="eastAsia"/>
          <w:kern w:val="0"/>
          <w:sz w:val="18"/>
          <w14:ligatures w14:val="standard"/>
        </w:rPr>
        <w:t>和B</w:t>
      </w:r>
      <w:r>
        <w:rPr>
          <w:rFonts w:ascii="微软雅黑" w:eastAsia="微软雅黑" w:hAnsi="微软雅黑" w:cs="微软雅黑"/>
          <w:kern w:val="0"/>
          <w:sz w:val="18"/>
          <w14:ligatures w14:val="standard"/>
        </w:rPr>
        <w:t>ERT-SPAN</w:t>
      </w:r>
      <w:r>
        <w:rPr>
          <w:rFonts w:ascii="微软雅黑" w:eastAsia="微软雅黑" w:hAnsi="微软雅黑" w:cs="微软雅黑" w:hint="eastAsia"/>
          <w:kern w:val="0"/>
          <w:sz w:val="18"/>
          <w14:ligatures w14:val="standard"/>
        </w:rPr>
        <w:t>算法框架来构建模型，两者在基准模型上效果相近。</w:t>
      </w:r>
      <w:r w:rsidRPr="00653969">
        <w:rPr>
          <w:rFonts w:ascii="微软雅黑" w:eastAsia="微软雅黑" w:hAnsi="微软雅黑" w:cs="微软雅黑"/>
          <w:kern w:val="0"/>
          <w:sz w:val="18"/>
          <w14:ligatures w14:val="standard"/>
        </w:rPr>
        <w:t>我们还尝试加上双向LSTM、CNN等，但是对于本次NER任务的效果并</w:t>
      </w:r>
      <w:r w:rsidRPr="00653969">
        <w:rPr>
          <w:rFonts w:ascii="微软雅黑" w:eastAsia="微软雅黑" w:hAnsi="微软雅黑" w:cs="微软雅黑" w:hint="eastAsia"/>
          <w:kern w:val="0"/>
          <w:sz w:val="18"/>
          <w14:ligatures w14:val="standard"/>
        </w:rPr>
        <w:t>不</w:t>
      </w:r>
      <w:r>
        <w:rPr>
          <w:rFonts w:ascii="微软雅黑" w:eastAsia="微软雅黑" w:hAnsi="微软雅黑" w:cs="微软雅黑"/>
          <w:kern w:val="0"/>
          <w:sz w:val="18"/>
          <w14:ligatures w14:val="standard"/>
        </w:rPr>
        <w:t>理想，同时会导致训练时间</w:t>
      </w:r>
      <w:r>
        <w:rPr>
          <w:rFonts w:ascii="微软雅黑" w:eastAsia="微软雅黑" w:hAnsi="微软雅黑" w:cs="微软雅黑" w:hint="eastAsia"/>
          <w:kern w:val="0"/>
          <w:sz w:val="18"/>
          <w14:ligatures w14:val="standard"/>
        </w:rPr>
        <w:t>增加20%</w:t>
      </w:r>
      <w:r w:rsidRPr="00653969">
        <w:rPr>
          <w:rFonts w:ascii="微软雅黑" w:eastAsia="微软雅黑" w:hAnsi="微软雅黑" w:cs="微软雅黑"/>
          <w:kern w:val="0"/>
          <w:sz w:val="18"/>
          <w14:ligatures w14:val="standard"/>
        </w:rPr>
        <w:t>。</w:t>
      </w:r>
      <w:r>
        <w:rPr>
          <w:rFonts w:ascii="微软雅黑" w:eastAsia="微软雅黑" w:hAnsi="微软雅黑" w:cs="微软雅黑" w:hint="eastAsia"/>
          <w:kern w:val="0"/>
          <w:sz w:val="18"/>
          <w14:ligatures w14:val="standard"/>
        </w:rPr>
        <w:t>在基准模型基础上，增加数据增广（外部数据+动态数据滑窗）可以有效提高0.08~0.12的分数。除此之外，我们还对模型做各种优化策略，例如学习率调整、对抗学习和后处理策略等，单模型可以有0.045~0.065的提升。由于我们采用两套</w:t>
      </w:r>
      <w:r>
        <w:rPr>
          <w:rFonts w:ascii="微软雅黑" w:eastAsia="微软雅黑" w:hAnsi="微软雅黑" w:cs="微软雅黑" w:hint="eastAsia"/>
          <w:kern w:val="0"/>
          <w:sz w:val="18"/>
          <w14:ligatures w14:val="standard"/>
        </w:rPr>
        <w:lastRenderedPageBreak/>
        <w:t>不同的模型框架（B</w:t>
      </w:r>
      <w:r>
        <w:rPr>
          <w:rFonts w:ascii="微软雅黑" w:eastAsia="微软雅黑" w:hAnsi="微软雅黑" w:cs="微软雅黑"/>
          <w:kern w:val="0"/>
          <w:sz w:val="18"/>
          <w14:ligatures w14:val="standard"/>
        </w:rPr>
        <w:t>ERT-SPAN&amp;BERT-CRF</w:t>
      </w:r>
      <w:r>
        <w:rPr>
          <w:rFonts w:ascii="微软雅黑" w:eastAsia="微软雅黑" w:hAnsi="微软雅黑" w:cs="微软雅黑" w:hint="eastAsia"/>
          <w:kern w:val="0"/>
          <w:sz w:val="18"/>
          <w14:ligatures w14:val="standard"/>
        </w:rPr>
        <w:t>），这两套N</w:t>
      </w:r>
      <w:r>
        <w:rPr>
          <w:rFonts w:ascii="微软雅黑" w:eastAsia="微软雅黑" w:hAnsi="微软雅黑" w:cs="微软雅黑"/>
          <w:kern w:val="0"/>
          <w:sz w:val="18"/>
          <w14:ligatures w14:val="standard"/>
        </w:rPr>
        <w:t>ER</w:t>
      </w:r>
      <w:r>
        <w:rPr>
          <w:rFonts w:ascii="微软雅黑" w:eastAsia="微软雅黑" w:hAnsi="微软雅黑" w:cs="微软雅黑" w:hint="eastAsia"/>
          <w:kern w:val="0"/>
          <w:sz w:val="18"/>
          <w14:ligatures w14:val="standard"/>
        </w:rPr>
        <w:t>思想不同模型，经实验模型融合后有0.005~0.006分数的提升，得到比较大的融合收益。</w:t>
      </w:r>
    </w:p>
    <w:p w14:paraId="3E508695" w14:textId="77777777" w:rsidR="001B4734" w:rsidRDefault="001B4734" w:rsidP="001B4734">
      <w:pPr>
        <w:pStyle w:val="Head1"/>
        <w:spacing w:before="380"/>
        <w:rPr>
          <w:rStyle w:val="Label"/>
          <w:rFonts w:ascii="微软雅黑" w:eastAsia="微软雅黑" w:hAnsi="微软雅黑"/>
          <w:szCs w:val="22"/>
          <w:lang w:eastAsia="zh-CN"/>
          <w14:ligatures w14:val="standard"/>
        </w:rPr>
      </w:pPr>
      <w:r>
        <w:rPr>
          <w:rStyle w:val="Label"/>
          <w:rFonts w:ascii="微软雅黑" w:eastAsia="微软雅黑" w:hAnsi="微软雅黑"/>
          <w:szCs w:val="22"/>
          <w:lang w:eastAsia="zh-CN"/>
          <w14:ligatures w14:val="standard"/>
        </w:rPr>
        <w:t>总结展望</w:t>
      </w:r>
    </w:p>
    <w:p w14:paraId="3247CE55" w14:textId="77777777" w:rsidR="001B4734" w:rsidRDefault="001B4734" w:rsidP="001B4734">
      <w:pPr>
        <w:pStyle w:val="Abstract"/>
        <w:rPr>
          <w:rFonts w:ascii="微软雅黑" w:eastAsia="微软雅黑" w:hAnsi="微软雅黑" w:cs="微软雅黑"/>
          <w:color w:val="FF0000"/>
          <w:lang w:eastAsia="zh-CN"/>
          <w14:ligatures w14:val="standard"/>
        </w:rPr>
      </w:pPr>
      <w:r>
        <w:rPr>
          <w:rFonts w:ascii="微软雅黑" w:eastAsia="微软雅黑" w:hAnsi="微软雅黑" w:cs="微软雅黑"/>
          <w:lang w:eastAsia="zh-CN"/>
          <w14:ligatures w14:val="standard"/>
        </w:rPr>
        <w:t xml:space="preserve">   </w:t>
      </w:r>
      <w:r>
        <w:rPr>
          <w:rFonts w:ascii="微软雅黑" w:eastAsia="微软雅黑" w:hAnsi="微软雅黑" w:cs="微软雅黑"/>
          <w:color w:val="FF0000"/>
          <w:lang w:eastAsia="zh-CN"/>
          <w14:ligatures w14:val="standard"/>
        </w:rPr>
        <w:t xml:space="preserve"> </w:t>
      </w:r>
      <w:r w:rsidRPr="00D56C5E">
        <w:rPr>
          <w:rFonts w:ascii="微软雅黑" w:eastAsia="微软雅黑" w:hAnsi="微软雅黑" w:cs="微软雅黑"/>
          <w:color w:val="000000" w:themeColor="text1"/>
          <w:lang w:eastAsia="zh-CN"/>
          <w14:ligatures w14:val="standard"/>
        </w:rPr>
        <w:t>本次我们团队参赛尝试使用大量NER</w:t>
      </w:r>
      <w:r>
        <w:rPr>
          <w:rFonts w:ascii="微软雅黑" w:eastAsia="微软雅黑" w:hAnsi="微软雅黑" w:cs="微软雅黑"/>
          <w:color w:val="000000" w:themeColor="text1"/>
          <w:lang w:eastAsia="zh-CN"/>
          <w14:ligatures w14:val="standard"/>
        </w:rPr>
        <w:t>抽取技术，</w:t>
      </w:r>
      <w:r w:rsidRPr="00D56C5E">
        <w:rPr>
          <w:rFonts w:ascii="微软雅黑" w:eastAsia="微软雅黑" w:hAnsi="微软雅黑" w:cs="微软雅黑"/>
          <w:color w:val="000000" w:themeColor="text1"/>
          <w:lang w:eastAsia="zh-CN"/>
          <w14:ligatures w14:val="standard"/>
        </w:rPr>
        <w:t>主要采用异构模型融合方式思路对不同隐私类别和类别信息进行抽取。结合赛题目标和数据的细致分析，我们制定一套完整的模型构建方案(序列标注模型框架和指针标注模型框架),通过数据增强、</w:t>
      </w:r>
      <w:proofErr w:type="gramStart"/>
      <w:r w:rsidRPr="00D56C5E">
        <w:rPr>
          <w:rFonts w:ascii="微软雅黑" w:eastAsia="微软雅黑" w:hAnsi="微软雅黑" w:cs="微软雅黑"/>
          <w:color w:val="000000" w:themeColor="text1"/>
          <w:lang w:eastAsia="zh-CN"/>
          <w14:ligatures w14:val="standard"/>
        </w:rPr>
        <w:t>调参策略</w:t>
      </w:r>
      <w:proofErr w:type="gramEnd"/>
      <w:r w:rsidRPr="00D56C5E">
        <w:rPr>
          <w:rFonts w:ascii="微软雅黑" w:eastAsia="微软雅黑" w:hAnsi="微软雅黑" w:cs="微软雅黑"/>
          <w:color w:val="000000" w:themeColor="text1"/>
          <w:lang w:eastAsia="zh-CN"/>
          <w14:ligatures w14:val="standard"/>
        </w:rPr>
        <w:t>、对抗学习和模型融合与后处理等方法，可以有效的提高模型的效果。为了减少模型中的参数量和模型结构复杂度，可以使用蒸馏学习来缩减模型的规模达到应用效果。在实际应用场景中，可支持知识图谱、智能客服和垂直领域知识库建设等，对多个应用场景有着重要的技术价值和应用。</w:t>
      </w:r>
    </w:p>
    <w:p w14:paraId="07C3624F" w14:textId="77777777" w:rsidR="001B4734" w:rsidRDefault="001B4734" w:rsidP="001B4734">
      <w:pPr>
        <w:pStyle w:val="Head1"/>
        <w:spacing w:before="380"/>
        <w:rPr>
          <w:rStyle w:val="Label"/>
          <w:rFonts w:ascii="微软雅黑" w:eastAsia="微软雅黑" w:hAnsi="微软雅黑"/>
          <w:szCs w:val="22"/>
          <w:lang w:eastAsia="zh-CN"/>
          <w14:ligatures w14:val="standard"/>
        </w:rPr>
      </w:pPr>
      <w:r>
        <w:rPr>
          <w:rStyle w:val="Label"/>
          <w:rFonts w:ascii="微软雅黑" w:eastAsia="微软雅黑" w:hAnsi="微软雅黑" w:cs="宋体" w:hint="eastAsia"/>
          <w:szCs w:val="22"/>
          <w:lang w:eastAsia="zh-CN"/>
          <w14:ligatures w14:val="standard"/>
        </w:rPr>
        <w:t>致</w:t>
      </w:r>
      <w:r>
        <w:rPr>
          <w:rStyle w:val="Label"/>
          <w:rFonts w:ascii="微软雅黑" w:eastAsia="微软雅黑" w:hAnsi="微软雅黑"/>
          <w:szCs w:val="22"/>
          <w:lang w:eastAsia="zh-CN"/>
          <w14:ligatures w14:val="standard"/>
        </w:rPr>
        <w:t>谢</w:t>
      </w:r>
    </w:p>
    <w:p w14:paraId="6D9F127D" w14:textId="77777777" w:rsidR="001B4734" w:rsidRDefault="001B4734" w:rsidP="001B4734">
      <w:pPr>
        <w:pStyle w:val="Abstract"/>
        <w:ind w:firstLineChars="200" w:firstLine="360"/>
        <w:rPr>
          <w:rFonts w:ascii="微软雅黑" w:eastAsia="微软雅黑" w:hAnsi="微软雅黑" w:cs="微软雅黑"/>
          <w:lang w:eastAsia="zh-CN"/>
          <w14:ligatures w14:val="standard"/>
        </w:rPr>
      </w:pPr>
      <w:r>
        <w:rPr>
          <w:rFonts w:ascii="微软雅黑" w:eastAsia="微软雅黑" w:hAnsi="微软雅黑" w:cs="微软雅黑"/>
          <w:lang w:eastAsia="zh-CN"/>
          <w14:ligatures w14:val="standard"/>
        </w:rPr>
        <w:t>在本次比赛中，我们收获良多。首先我们想感谢主办方、赞助方、赛事组委会的精心筹备和辛苦付出，为我们提供了优质的赛题和便利的比赛平台；感谢一路走来为我们提供帮助的每一个人，感谢团队里的每一个人的付出和坚持，我们会永远铭记凌晨修改代码的艰辛，铭记B榜放榜前的忐忑，铭记得知进入决赛时的喜悦</w:t>
      </w:r>
      <w:r>
        <w:rPr>
          <w:rFonts w:ascii="微软雅黑" w:eastAsia="微软雅黑" w:hAnsi="微软雅黑" w:cs="微软雅黑" w:hint="eastAsia"/>
          <w:lang w:eastAsia="zh-CN"/>
          <w14:ligatures w14:val="standard"/>
        </w:rPr>
        <w:t>。</w:t>
      </w:r>
    </w:p>
    <w:p w14:paraId="0A95428B" w14:textId="77777777" w:rsidR="001B4734" w:rsidRDefault="001B4734" w:rsidP="001B4734">
      <w:pPr>
        <w:pStyle w:val="ReferenceHead"/>
        <w:rPr>
          <w:rFonts w:ascii="微软雅黑" w:eastAsia="微软雅黑" w:hAnsi="微软雅黑" w:cs="微软雅黑"/>
          <w:lang w:eastAsia="zh-CN"/>
          <w14:ligatures w14:val="standard"/>
        </w:rPr>
      </w:pPr>
      <w:proofErr w:type="spellStart"/>
      <w:r w:rsidRPr="004F4969">
        <w:rPr>
          <w:rFonts w:ascii="微软雅黑" w:eastAsia="微软雅黑" w:hAnsi="微软雅黑" w:cs="微软雅黑"/>
        </w:rPr>
        <w:t>参考文献</w:t>
      </w:r>
      <w:proofErr w:type="spellEnd"/>
    </w:p>
    <w:p w14:paraId="1B268F29" w14:textId="77777777" w:rsidR="001B4734" w:rsidRPr="00C1514A" w:rsidRDefault="001B4734" w:rsidP="001B4734">
      <w:pPr>
        <w:pStyle w:val="Bibentry"/>
        <w:ind w:left="170" w:hanging="170"/>
        <w:rPr>
          <w:lang w:eastAsia="zh-CN"/>
          <w14:ligatures w14:val="standard"/>
        </w:rPr>
      </w:pPr>
      <w:r w:rsidRPr="004F4969">
        <w:rPr>
          <w:lang w:eastAsia="zh-CN"/>
          <w14:ligatures w14:val="standard"/>
        </w:rPr>
        <w:t>[</w:t>
      </w:r>
      <w:proofErr w:type="gramStart"/>
      <w:r w:rsidRPr="004F4969">
        <w:rPr>
          <w:lang w:eastAsia="zh-CN"/>
          <w14:ligatures w14:val="standard"/>
        </w:rPr>
        <w:t>1]</w:t>
      </w:r>
      <w:proofErr w:type="spellStart"/>
      <w:r w:rsidRPr="004F4969">
        <w:rPr>
          <w:lang w:eastAsia="zh-CN"/>
          <w14:ligatures w14:val="standard"/>
        </w:rPr>
        <w:t>Miyato</w:t>
      </w:r>
      <w:proofErr w:type="spellEnd"/>
      <w:proofErr w:type="gramEnd"/>
      <w:r w:rsidRPr="004F4969">
        <w:rPr>
          <w:lang w:eastAsia="zh-CN"/>
          <w14:ligatures w14:val="standard"/>
        </w:rPr>
        <w:t xml:space="preserve">, T., Dai, A. M., &amp; </w:t>
      </w:r>
      <w:proofErr w:type="spellStart"/>
      <w:r w:rsidRPr="004F4969">
        <w:rPr>
          <w:lang w:eastAsia="zh-CN"/>
          <w14:ligatures w14:val="standard"/>
        </w:rPr>
        <w:t>Goodfellow</w:t>
      </w:r>
      <w:proofErr w:type="spellEnd"/>
      <w:r w:rsidRPr="004F4969">
        <w:rPr>
          <w:lang w:eastAsia="zh-CN"/>
          <w14:ligatures w14:val="standard"/>
        </w:rPr>
        <w:t xml:space="preserve">, I. (2016). Adversarial training methods for semi-supervised text classification. </w:t>
      </w:r>
      <w:proofErr w:type="spellStart"/>
      <w:r w:rsidRPr="004F4969">
        <w:rPr>
          <w:lang w:eastAsia="zh-CN"/>
          <w14:ligatures w14:val="standard"/>
        </w:rPr>
        <w:t>arXiv</w:t>
      </w:r>
      <w:proofErr w:type="spellEnd"/>
      <w:r w:rsidRPr="004F4969">
        <w:rPr>
          <w:lang w:eastAsia="zh-CN"/>
          <w14:ligatures w14:val="standard"/>
        </w:rPr>
        <w:t xml:space="preserve"> preprint arXiv:1605.07725.</w:t>
      </w:r>
    </w:p>
    <w:p w14:paraId="314EE85E" w14:textId="77777777" w:rsidR="001B4734" w:rsidRDefault="001B4734" w:rsidP="001B4734">
      <w:pPr>
        <w:pStyle w:val="Bibentry"/>
        <w:ind w:left="170" w:hanging="170"/>
        <w:rPr>
          <w:lang w:eastAsia="zh-CN"/>
          <w14:ligatures w14:val="standard"/>
        </w:rPr>
      </w:pPr>
      <w:r w:rsidRPr="00C1514A">
        <w:rPr>
          <w:rFonts w:hint="eastAsia"/>
          <w:lang w:eastAsia="zh-CN"/>
          <w14:ligatures w14:val="standard"/>
        </w:rPr>
        <w:t>[</w:t>
      </w:r>
      <w:proofErr w:type="gramStart"/>
      <w:r w:rsidRPr="00C1514A">
        <w:rPr>
          <w:lang w:eastAsia="zh-CN"/>
          <w14:ligatures w14:val="standard"/>
        </w:rPr>
        <w:t>2]</w:t>
      </w:r>
      <w:r w:rsidRPr="004F4969">
        <w:rPr>
          <w:lang w:eastAsia="zh-CN"/>
          <w14:ligatures w14:val="standard"/>
        </w:rPr>
        <w:t>Xu</w:t>
      </w:r>
      <w:proofErr w:type="gramEnd"/>
      <w:r w:rsidRPr="004F4969">
        <w:rPr>
          <w:lang w:eastAsia="zh-CN"/>
          <w14:ligatures w14:val="standard"/>
        </w:rPr>
        <w:t xml:space="preserve">, L., Dong, Q., Yu, C., Tian, Y., Liu, W., Li, L., &amp; Zhang, X. (2020). CLUENER2020: Fine-grained Name Entity Recognition for Chinese. </w:t>
      </w:r>
      <w:proofErr w:type="spellStart"/>
      <w:r w:rsidRPr="004F4969">
        <w:rPr>
          <w:lang w:eastAsia="zh-CN"/>
          <w14:ligatures w14:val="standard"/>
        </w:rPr>
        <w:t>arXiv</w:t>
      </w:r>
      <w:proofErr w:type="spellEnd"/>
      <w:r w:rsidRPr="004F4969">
        <w:rPr>
          <w:lang w:eastAsia="zh-CN"/>
          <w14:ligatures w14:val="standard"/>
        </w:rPr>
        <w:t xml:space="preserve"> preprint arXiv:2001.04351.</w:t>
      </w:r>
    </w:p>
    <w:p w14:paraId="3B353B23" w14:textId="77777777" w:rsidR="001B4734" w:rsidRPr="00C1514A" w:rsidRDefault="001B4734" w:rsidP="001B4734">
      <w:pPr>
        <w:pStyle w:val="Bibentry"/>
        <w:rPr>
          <w:lang w:eastAsia="zh-CN"/>
          <w14:ligatures w14:val="standard"/>
        </w:rPr>
      </w:pPr>
      <w:r w:rsidRPr="00C1514A">
        <w:rPr>
          <w:rFonts w:hint="eastAsia"/>
          <w:lang w:eastAsia="zh-CN"/>
          <w14:ligatures w14:val="standard"/>
        </w:rPr>
        <w:t>[</w:t>
      </w:r>
      <w:r w:rsidRPr="00C1514A">
        <w:rPr>
          <w:lang w:eastAsia="zh-CN"/>
          <w14:ligatures w14:val="standard"/>
        </w:rPr>
        <w:t xml:space="preserve">3] </w:t>
      </w:r>
      <w:hyperlink r:id="rId20" w:history="1">
        <w:r w:rsidRPr="00C1514A">
          <w:rPr>
            <w:lang w:eastAsia="zh-CN"/>
            <w14:ligatures w14:val="standard"/>
          </w:rPr>
          <w:t>https://spaces.ac.cn/archives/7196</w:t>
        </w:r>
      </w:hyperlink>
    </w:p>
    <w:p w14:paraId="042A7127" w14:textId="77777777" w:rsidR="001B4734" w:rsidRDefault="001B4734" w:rsidP="001B4734">
      <w:pPr>
        <w:pStyle w:val="Bibentry"/>
        <w:ind w:left="170" w:hanging="170"/>
        <w:rPr>
          <w:lang w:eastAsia="zh-CN"/>
          <w14:ligatures w14:val="standard"/>
        </w:rPr>
      </w:pPr>
      <w:r w:rsidRPr="00C1514A">
        <w:rPr>
          <w:rFonts w:hint="eastAsia"/>
          <w:lang w:eastAsia="zh-CN"/>
          <w14:ligatures w14:val="standard"/>
        </w:rPr>
        <w:t>[</w:t>
      </w:r>
      <w:r w:rsidRPr="00C1514A">
        <w:rPr>
          <w:lang w:eastAsia="zh-CN"/>
          <w14:ligatures w14:val="standard"/>
        </w:rPr>
        <w:t xml:space="preserve">4] Lin, T. Y., </w:t>
      </w:r>
      <w:proofErr w:type="spellStart"/>
      <w:r w:rsidRPr="00C1514A">
        <w:rPr>
          <w:lang w:eastAsia="zh-CN"/>
          <w14:ligatures w14:val="standard"/>
        </w:rPr>
        <w:t>Goyal</w:t>
      </w:r>
      <w:proofErr w:type="spellEnd"/>
      <w:r w:rsidRPr="00C1514A">
        <w:rPr>
          <w:lang w:eastAsia="zh-CN"/>
          <w14:ligatures w14:val="standard"/>
        </w:rPr>
        <w:t xml:space="preserve">, P., </w:t>
      </w:r>
      <w:proofErr w:type="spellStart"/>
      <w:r w:rsidRPr="00C1514A">
        <w:rPr>
          <w:lang w:eastAsia="zh-CN"/>
          <w14:ligatures w14:val="standard"/>
        </w:rPr>
        <w:t>Girshick</w:t>
      </w:r>
      <w:proofErr w:type="spellEnd"/>
      <w:r w:rsidRPr="00C1514A">
        <w:rPr>
          <w:lang w:eastAsia="zh-CN"/>
          <w14:ligatures w14:val="standard"/>
        </w:rPr>
        <w:t xml:space="preserve">, R., He, K., &amp; </w:t>
      </w:r>
      <w:proofErr w:type="spellStart"/>
      <w:r w:rsidRPr="00C1514A">
        <w:rPr>
          <w:lang w:eastAsia="zh-CN"/>
          <w14:ligatures w14:val="standard"/>
        </w:rPr>
        <w:t>Dollár</w:t>
      </w:r>
      <w:proofErr w:type="spellEnd"/>
      <w:r w:rsidRPr="00C1514A">
        <w:rPr>
          <w:lang w:eastAsia="zh-CN"/>
          <w14:ligatures w14:val="standard"/>
        </w:rPr>
        <w:t>, P. (2017). Focal loss for dense</w:t>
      </w:r>
      <w:r>
        <w:rPr>
          <w:lang w:eastAsia="zh-CN"/>
          <w14:ligatures w14:val="standard"/>
        </w:rPr>
        <w:t xml:space="preserve"> </w:t>
      </w:r>
      <w:r w:rsidRPr="00C1514A">
        <w:rPr>
          <w:lang w:eastAsia="zh-CN"/>
          <w14:ligatures w14:val="standard"/>
        </w:rPr>
        <w:t>object detection. In Proceedings of the IEEE international conference on computer vision (pp. 2980-2988).</w:t>
      </w:r>
    </w:p>
    <w:p w14:paraId="6B43AAED" w14:textId="77777777" w:rsidR="001B4734" w:rsidRPr="003E4CC1" w:rsidRDefault="001B4734" w:rsidP="001B4734">
      <w:pPr>
        <w:pStyle w:val="Bibentry"/>
        <w:rPr>
          <w:lang w:eastAsia="zh-CN"/>
          <w14:ligatures w14:val="standard"/>
        </w:rPr>
      </w:pPr>
    </w:p>
    <w:p w14:paraId="043B6355" w14:textId="386F489D" w:rsidR="003E4CC1" w:rsidRPr="001B4734" w:rsidRDefault="003E4CC1" w:rsidP="001B4734"/>
    <w:sectPr w:rsidR="003E4CC1" w:rsidRPr="001B4734">
      <w:headerReference w:type="even" r:id="rId21"/>
      <w:footerReference w:type="even" r:id="rId22"/>
      <w:footerReference w:type="default" r:id="rId23"/>
      <w:endnotePr>
        <w:numFmt w:val="decimal"/>
      </w:endnotePr>
      <w:type w:val="continuous"/>
      <w:pgSz w:w="12240" w:h="15840"/>
      <w:pgMar w:top="1500" w:right="1080" w:bottom="1600" w:left="1080" w:header="1080" w:footer="1080" w:gutter="0"/>
      <w:pgNumType w:start="1"/>
      <w:cols w:num="2" w:space="48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915BBA" w14:textId="77777777" w:rsidR="00486A04" w:rsidRDefault="00486A04">
      <w:r>
        <w:separator/>
      </w:r>
    </w:p>
  </w:endnote>
  <w:endnote w:type="continuationSeparator" w:id="0">
    <w:p w14:paraId="7AA4C1B6" w14:textId="77777777" w:rsidR="00486A04" w:rsidRDefault="00486A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Yu Gothic UI"/>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altName w:val="Arial"/>
    <w:panose1 w:val="020B0609020204030204"/>
    <w:charset w:val="00"/>
    <w:family w:val="modern"/>
    <w:pitch w:val="fixed"/>
    <w:sig w:usb0="E00006FF" w:usb1="0000FCFF" w:usb2="00000001" w:usb3="00000000" w:csb0="0000019F" w:csb1="00000000"/>
  </w:font>
  <w:font w:name="Tahoma">
    <w:altName w:val="DejaVu Sans"/>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default"/>
    <w:sig w:usb0="00000000" w:usb1="00000000" w:usb2="00000020" w:usb3="00000000" w:csb0="000001BF" w:csb1="00000000"/>
  </w:font>
  <w:font w:name="Linux Libertine">
    <w:altName w:val="Times New Roman"/>
    <w:charset w:val="00"/>
    <w:family w:val="auto"/>
    <w:pitch w:val="default"/>
    <w:sig w:usb0="00000000" w:usb1="00000000" w:usb2="02000020" w:usb3="00000000" w:csb0="000001BF" w:csb1="00000000"/>
  </w:font>
  <w:font w:name="PMingLiU">
    <w:altName w:val="新細明體"/>
    <w:panose1 w:val="02010601000101010101"/>
    <w:charset w:val="88"/>
    <w:family w:val="roman"/>
    <w:pitch w:val="variable"/>
    <w:sig w:usb0="A00002FF" w:usb1="28CFFCFA" w:usb2="00000016" w:usb3="00000000" w:csb0="00100001" w:csb1="00000000"/>
  </w:font>
  <w:font w:name="Arial Unicode MS">
    <w:panose1 w:val="020B0604020202020204"/>
    <w:charset w:val="86"/>
    <w:family w:val="swiss"/>
    <w:pitch w:val="default"/>
    <w:sig w:usb0="00000000" w:usb1="00000000" w:usb2="0000003F" w:usb3="00000000" w:csb0="003F01FF" w:csb1="00000000"/>
  </w:font>
  <w:font w:name="Trebuchet MS">
    <w:altName w:val="Arial"/>
    <w:panose1 w:val="020B0603020202020204"/>
    <w:charset w:val="00"/>
    <w:family w:val="swiss"/>
    <w:pitch w:val="variable"/>
    <w:sig w:usb0="00000687" w:usb1="00000000" w:usb2="00000000" w:usb3="00000000" w:csb0="0000009F" w:csb1="00000000"/>
  </w:font>
  <w:font w:name="Lucida Console">
    <w:altName w:val="DejaVu Sans Condensed"/>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微软雅黑 Light">
    <w:altName w:val="汉仪中黑KW"/>
    <w:panose1 w:val="020B0502040204020203"/>
    <w:charset w:val="86"/>
    <w:family w:val="swiss"/>
    <w:pitch w:val="variable"/>
    <w:sig w:usb0="80000287" w:usb1="2ACF0010" w:usb2="00000016" w:usb3="00000000" w:csb0="0004001F" w:csb1="00000000"/>
  </w:font>
  <w:font w:name="微软雅黑">
    <w:altName w:val="汉仪旗黑KW 55S"/>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680715D" w14:textId="77777777" w:rsidR="001B4734" w:rsidRDefault="001B4734">
    <w:pPr>
      <w:pStyle w:val="aff5"/>
      <w:rPr>
        <w:rStyle w:val="afffe"/>
        <w:rFonts w:ascii="Linux Biolinum" w:hAnsi="Linux Biolinum" w:cs="Linux Biolinum"/>
      </w:rPr>
    </w:pPr>
  </w:p>
  <w:p w14:paraId="1889D0C8" w14:textId="77777777" w:rsidR="001B4734" w:rsidRDefault="001B4734">
    <w:pPr>
      <w:pStyle w:val="aff5"/>
      <w:ind w:right="360"/>
      <w:rPr>
        <w:rFonts w:ascii="Linux Biolinum" w:hAnsi="Linux Biolinum" w:cs="Linux Biolinum"/>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6DED08" w14:textId="77777777" w:rsidR="001B4734" w:rsidRDefault="001B4734">
    <w:pPr>
      <w:pStyle w:val="aff5"/>
      <w:ind w:right="360"/>
      <w:rPr>
        <w:rFonts w:ascii="Linux Biolinum" w:hAnsi="Linux Biolinum" w:cs="Linux Biolinum"/>
      </w:rP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D97BD9" w14:textId="77777777" w:rsidR="00E63CF8" w:rsidRDefault="00E63CF8">
    <w:pPr>
      <w:pStyle w:val="aff5"/>
      <w:rPr>
        <w:rStyle w:val="afffe"/>
        <w:rFonts w:ascii="Linux Biolinum" w:hAnsi="Linux Biolinum" w:cs="Linux Biolinum"/>
      </w:rPr>
    </w:pPr>
  </w:p>
  <w:p w14:paraId="2C71067B" w14:textId="77777777" w:rsidR="00E63CF8" w:rsidRDefault="00E63CF8">
    <w:pPr>
      <w:pStyle w:val="aff5"/>
      <w:ind w:right="360"/>
      <w:rPr>
        <w:rFonts w:ascii="Linux Biolinum" w:hAnsi="Linux Biolinum" w:cs="Linux Biolinum"/>
      </w:rP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8B69D34" w14:textId="77777777" w:rsidR="00E63CF8" w:rsidRDefault="00E63CF8">
    <w:pPr>
      <w:pStyle w:val="aff5"/>
      <w:ind w:right="360"/>
      <w:rPr>
        <w:rFonts w:ascii="Linux Biolinum" w:hAnsi="Linux Biolinum" w:cs="Linux Biolinum"/>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DA5CF0" w14:textId="77777777" w:rsidR="00486A04" w:rsidRDefault="00486A04">
      <w:r>
        <w:separator/>
      </w:r>
    </w:p>
  </w:footnote>
  <w:footnote w:type="continuationSeparator" w:id="0">
    <w:p w14:paraId="59CB7236" w14:textId="77777777" w:rsidR="00486A04" w:rsidRDefault="00486A0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96" w:type="dxa"/>
      <w:tblLayout w:type="fixed"/>
      <w:tblLook w:val="04A0" w:firstRow="1" w:lastRow="0" w:firstColumn="1" w:lastColumn="0" w:noHBand="0" w:noVBand="1"/>
    </w:tblPr>
    <w:tblGrid>
      <w:gridCol w:w="5148"/>
      <w:gridCol w:w="5148"/>
    </w:tblGrid>
    <w:tr w:rsidR="001B4734" w14:paraId="50B2598C" w14:textId="77777777">
      <w:tc>
        <w:tcPr>
          <w:tcW w:w="5148" w:type="dxa"/>
          <w:vAlign w:val="center"/>
        </w:tcPr>
        <w:p w14:paraId="42D0857E" w14:textId="77777777" w:rsidR="001B4734" w:rsidRDefault="001B4734">
          <w:pPr>
            <w:pStyle w:val="aff8"/>
            <w:tabs>
              <w:tab w:val="clear" w:pos="4320"/>
              <w:tab w:val="clear" w:pos="8640"/>
            </w:tabs>
            <w:jc w:val="left"/>
            <w:rPr>
              <w:rFonts w:ascii="Linux Biolinum" w:hAnsi="Linux Biolinum" w:cs="Linux Biolinum"/>
            </w:rPr>
          </w:pPr>
        </w:p>
      </w:tc>
      <w:tc>
        <w:tcPr>
          <w:tcW w:w="5148" w:type="dxa"/>
          <w:vAlign w:val="center"/>
        </w:tcPr>
        <w:p w14:paraId="549E1C59" w14:textId="77777777" w:rsidR="001B4734" w:rsidRDefault="001B4734">
          <w:pPr>
            <w:pStyle w:val="aff8"/>
            <w:tabs>
              <w:tab w:val="clear" w:pos="4320"/>
              <w:tab w:val="clear" w:pos="8640"/>
            </w:tabs>
            <w:jc w:val="right"/>
            <w:rPr>
              <w:rFonts w:ascii="Linux Biolinum" w:hAnsi="Linux Biolinum" w:cs="Linux Biolinum"/>
            </w:rPr>
          </w:pPr>
        </w:p>
      </w:tc>
    </w:tr>
  </w:tbl>
  <w:p w14:paraId="65223A2E" w14:textId="77777777" w:rsidR="001B4734" w:rsidRDefault="001B4734">
    <w:pPr>
      <w:pStyle w:val="aff8"/>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296" w:type="dxa"/>
      <w:tblLayout w:type="fixed"/>
      <w:tblLook w:val="04A0" w:firstRow="1" w:lastRow="0" w:firstColumn="1" w:lastColumn="0" w:noHBand="0" w:noVBand="1"/>
    </w:tblPr>
    <w:tblGrid>
      <w:gridCol w:w="5148"/>
      <w:gridCol w:w="5148"/>
    </w:tblGrid>
    <w:tr w:rsidR="00E63CF8" w14:paraId="1CB27FD0" w14:textId="77777777">
      <w:tc>
        <w:tcPr>
          <w:tcW w:w="5148" w:type="dxa"/>
          <w:vAlign w:val="center"/>
        </w:tcPr>
        <w:p w14:paraId="6E113331" w14:textId="77777777" w:rsidR="00E63CF8" w:rsidRDefault="00E63CF8">
          <w:pPr>
            <w:pStyle w:val="aff8"/>
            <w:tabs>
              <w:tab w:val="clear" w:pos="4320"/>
              <w:tab w:val="clear" w:pos="8640"/>
            </w:tabs>
            <w:jc w:val="left"/>
            <w:rPr>
              <w:rFonts w:ascii="Linux Biolinum" w:hAnsi="Linux Biolinum" w:cs="Linux Biolinum"/>
            </w:rPr>
          </w:pPr>
        </w:p>
      </w:tc>
      <w:tc>
        <w:tcPr>
          <w:tcW w:w="5148" w:type="dxa"/>
          <w:vAlign w:val="center"/>
        </w:tcPr>
        <w:p w14:paraId="24E5BDE3" w14:textId="77777777" w:rsidR="00E63CF8" w:rsidRDefault="00E63CF8">
          <w:pPr>
            <w:pStyle w:val="aff8"/>
            <w:tabs>
              <w:tab w:val="clear" w:pos="4320"/>
              <w:tab w:val="clear" w:pos="8640"/>
            </w:tabs>
            <w:jc w:val="right"/>
            <w:rPr>
              <w:rFonts w:ascii="Linux Biolinum" w:hAnsi="Linux Biolinum" w:cs="Linux Biolinum"/>
            </w:rPr>
          </w:pPr>
        </w:p>
      </w:tc>
    </w:tr>
  </w:tbl>
  <w:p w14:paraId="06DE19F2" w14:textId="77777777" w:rsidR="00E63CF8" w:rsidRDefault="00E63CF8">
    <w:pPr>
      <w:pStyle w:val="aff8"/>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ED8EF"/>
    <w:multiLevelType w:val="singleLevel"/>
    <w:tmpl w:val="B4EED8EF"/>
    <w:lvl w:ilvl="0">
      <w:start w:val="1"/>
      <w:numFmt w:val="decimal"/>
      <w:suff w:val="space"/>
      <w:lvlText w:val="%1."/>
      <w:lvlJc w:val="left"/>
    </w:lvl>
  </w:abstractNum>
  <w:abstractNum w:abstractNumId="1" w15:restartNumberingAfterBreak="0">
    <w:nsid w:val="F2F840F0"/>
    <w:multiLevelType w:val="singleLevel"/>
    <w:tmpl w:val="F2F840F0"/>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FFFFFF7C"/>
    <w:multiLevelType w:val="singleLevel"/>
    <w:tmpl w:val="FFFFFF7C"/>
    <w:lvl w:ilvl="0">
      <w:start w:val="1"/>
      <w:numFmt w:val="decimal"/>
      <w:pStyle w:val="5"/>
      <w:lvlText w:val="%1."/>
      <w:lvlJc w:val="left"/>
      <w:pPr>
        <w:tabs>
          <w:tab w:val="left" w:pos="1800"/>
        </w:tabs>
        <w:ind w:left="1800" w:hanging="360"/>
      </w:pPr>
    </w:lvl>
  </w:abstractNum>
  <w:abstractNum w:abstractNumId="3" w15:restartNumberingAfterBreak="0">
    <w:nsid w:val="FFFFFF7D"/>
    <w:multiLevelType w:val="singleLevel"/>
    <w:tmpl w:val="FFFFFF7D"/>
    <w:lvl w:ilvl="0">
      <w:start w:val="1"/>
      <w:numFmt w:val="decimal"/>
      <w:pStyle w:val="4"/>
      <w:lvlText w:val="%1."/>
      <w:lvlJc w:val="left"/>
      <w:pPr>
        <w:tabs>
          <w:tab w:val="left" w:pos="1440"/>
        </w:tabs>
        <w:ind w:left="1440" w:hanging="360"/>
      </w:pPr>
    </w:lvl>
  </w:abstractNum>
  <w:abstractNum w:abstractNumId="4" w15:restartNumberingAfterBreak="0">
    <w:nsid w:val="FFFFFF7E"/>
    <w:multiLevelType w:val="singleLevel"/>
    <w:tmpl w:val="FFFFFF7E"/>
    <w:lvl w:ilvl="0">
      <w:start w:val="1"/>
      <w:numFmt w:val="decimal"/>
      <w:pStyle w:val="3"/>
      <w:lvlText w:val="%1."/>
      <w:lvlJc w:val="left"/>
      <w:pPr>
        <w:tabs>
          <w:tab w:val="left" w:pos="1080"/>
        </w:tabs>
        <w:ind w:left="1080" w:hanging="360"/>
      </w:pPr>
    </w:lvl>
  </w:abstractNum>
  <w:abstractNum w:abstractNumId="5" w15:restartNumberingAfterBreak="0">
    <w:nsid w:val="FFFFFF7F"/>
    <w:multiLevelType w:val="singleLevel"/>
    <w:tmpl w:val="FFFFFF7F"/>
    <w:lvl w:ilvl="0">
      <w:start w:val="1"/>
      <w:numFmt w:val="decimal"/>
      <w:pStyle w:val="2"/>
      <w:lvlText w:val="%1."/>
      <w:lvlJc w:val="left"/>
      <w:pPr>
        <w:tabs>
          <w:tab w:val="left" w:pos="720"/>
        </w:tabs>
        <w:ind w:left="720" w:hanging="360"/>
      </w:pPr>
    </w:lvl>
  </w:abstractNum>
  <w:abstractNum w:abstractNumId="6" w15:restartNumberingAfterBreak="0">
    <w:nsid w:val="FFFFFF80"/>
    <w:multiLevelType w:val="singleLevel"/>
    <w:tmpl w:val="FFFFFF80"/>
    <w:lvl w:ilvl="0">
      <w:start w:val="1"/>
      <w:numFmt w:val="bullet"/>
      <w:pStyle w:val="50"/>
      <w:lvlText w:val=""/>
      <w:lvlJc w:val="left"/>
      <w:pPr>
        <w:tabs>
          <w:tab w:val="left" w:pos="1800"/>
        </w:tabs>
        <w:ind w:left="1800" w:hanging="360"/>
      </w:pPr>
      <w:rPr>
        <w:rFonts w:ascii="Symbol" w:hAnsi="Symbol" w:hint="default"/>
      </w:rPr>
    </w:lvl>
  </w:abstractNum>
  <w:abstractNum w:abstractNumId="7" w15:restartNumberingAfterBreak="0">
    <w:nsid w:val="FFFFFF81"/>
    <w:multiLevelType w:val="singleLevel"/>
    <w:tmpl w:val="FFFFFF81"/>
    <w:lvl w:ilvl="0">
      <w:start w:val="1"/>
      <w:numFmt w:val="bullet"/>
      <w:pStyle w:val="40"/>
      <w:lvlText w:val=""/>
      <w:lvlJc w:val="left"/>
      <w:pPr>
        <w:tabs>
          <w:tab w:val="left" w:pos="1440"/>
        </w:tabs>
        <w:ind w:left="1440" w:hanging="360"/>
      </w:pPr>
      <w:rPr>
        <w:rFonts w:ascii="Symbol" w:hAnsi="Symbol" w:hint="default"/>
      </w:rPr>
    </w:lvl>
  </w:abstractNum>
  <w:abstractNum w:abstractNumId="8" w15:restartNumberingAfterBreak="0">
    <w:nsid w:val="FFFFFF82"/>
    <w:multiLevelType w:val="singleLevel"/>
    <w:tmpl w:val="FFFFFF82"/>
    <w:lvl w:ilvl="0">
      <w:start w:val="1"/>
      <w:numFmt w:val="bullet"/>
      <w:pStyle w:val="30"/>
      <w:lvlText w:val=""/>
      <w:lvlJc w:val="left"/>
      <w:pPr>
        <w:tabs>
          <w:tab w:val="left" w:pos="1080"/>
        </w:tabs>
        <w:ind w:left="1080" w:hanging="360"/>
      </w:pPr>
      <w:rPr>
        <w:rFonts w:ascii="Symbol" w:hAnsi="Symbol" w:hint="default"/>
      </w:rPr>
    </w:lvl>
  </w:abstractNum>
  <w:abstractNum w:abstractNumId="9" w15:restartNumberingAfterBreak="0">
    <w:nsid w:val="FFFFFF83"/>
    <w:multiLevelType w:val="singleLevel"/>
    <w:tmpl w:val="FFFFFF83"/>
    <w:lvl w:ilvl="0">
      <w:start w:val="1"/>
      <w:numFmt w:val="bullet"/>
      <w:pStyle w:val="20"/>
      <w:lvlText w:val=""/>
      <w:lvlJc w:val="left"/>
      <w:pPr>
        <w:tabs>
          <w:tab w:val="left" w:pos="720"/>
        </w:tabs>
        <w:ind w:left="720" w:hanging="360"/>
      </w:pPr>
      <w:rPr>
        <w:rFonts w:ascii="Symbol" w:hAnsi="Symbol" w:hint="default"/>
      </w:rPr>
    </w:lvl>
  </w:abstractNum>
  <w:abstractNum w:abstractNumId="10" w15:restartNumberingAfterBreak="0">
    <w:nsid w:val="FFFFFF88"/>
    <w:multiLevelType w:val="singleLevel"/>
    <w:tmpl w:val="FFFFFF88"/>
    <w:lvl w:ilvl="0">
      <w:start w:val="1"/>
      <w:numFmt w:val="decimal"/>
      <w:pStyle w:val="a"/>
      <w:lvlText w:val="%1."/>
      <w:lvlJc w:val="left"/>
      <w:pPr>
        <w:tabs>
          <w:tab w:val="left" w:pos="360"/>
        </w:tabs>
        <w:ind w:left="360" w:hanging="360"/>
      </w:pPr>
    </w:lvl>
  </w:abstractNum>
  <w:abstractNum w:abstractNumId="11" w15:restartNumberingAfterBreak="0">
    <w:nsid w:val="FFFFFF89"/>
    <w:multiLevelType w:val="singleLevel"/>
    <w:tmpl w:val="FFFFFF89"/>
    <w:lvl w:ilvl="0">
      <w:start w:val="1"/>
      <w:numFmt w:val="bullet"/>
      <w:pStyle w:val="a0"/>
      <w:lvlText w:val=""/>
      <w:lvlJc w:val="left"/>
      <w:pPr>
        <w:tabs>
          <w:tab w:val="left" w:pos="360"/>
        </w:tabs>
        <w:ind w:left="360" w:hanging="360"/>
      </w:pPr>
      <w:rPr>
        <w:rFonts w:ascii="Symbol" w:hAnsi="Symbol" w:hint="default"/>
      </w:rPr>
    </w:lvl>
  </w:abstractNum>
  <w:abstractNum w:abstractNumId="12" w15:restartNumberingAfterBreak="0">
    <w:nsid w:val="0C7E5D2E"/>
    <w:multiLevelType w:val="multilevel"/>
    <w:tmpl w:val="0C7E5D2E"/>
    <w:lvl w:ilvl="0">
      <w:start w:val="1"/>
      <w:numFmt w:val="none"/>
      <w:pStyle w:val="SIGPLANAcknowledgmentsheading"/>
      <w:lvlText w:val="Acknowledgment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3" w15:restartNumberingAfterBreak="0">
    <w:nsid w:val="10196BB2"/>
    <w:multiLevelType w:val="singleLevel"/>
    <w:tmpl w:val="10196BB2"/>
    <w:lvl w:ilvl="0">
      <w:start w:val="1"/>
      <w:numFmt w:val="decimal"/>
      <w:suff w:val="nothing"/>
      <w:lvlText w:val="%1、"/>
      <w:lvlJc w:val="left"/>
    </w:lvl>
  </w:abstractNum>
  <w:abstractNum w:abstractNumId="14" w15:restartNumberingAfterBreak="0">
    <w:nsid w:val="2D170EA7"/>
    <w:multiLevelType w:val="multilevel"/>
    <w:tmpl w:val="2D170EA7"/>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left" w:pos="720"/>
        </w:tabs>
        <w:ind w:left="720" w:hanging="720"/>
      </w:pPr>
      <w:rPr>
        <w:rFonts w:hint="default"/>
      </w:rPr>
    </w:lvl>
    <w:lvl w:ilvl="4">
      <w:start w:val="1"/>
      <w:numFmt w:val="decimal"/>
      <w:lvlText w:val="%1.%2.%3.%4.%5"/>
      <w:lvlJc w:val="left"/>
      <w:pPr>
        <w:tabs>
          <w:tab w:val="left" w:pos="1080"/>
        </w:tabs>
        <w:ind w:left="1080" w:hanging="1080"/>
      </w:pPr>
      <w:rPr>
        <w:rFonts w:hint="default"/>
      </w:rPr>
    </w:lvl>
    <w:lvl w:ilvl="5">
      <w:start w:val="1"/>
      <w:numFmt w:val="decimal"/>
      <w:lvlText w:val="%1.%2.%3.%4.%5.%6"/>
      <w:lvlJc w:val="left"/>
      <w:pPr>
        <w:tabs>
          <w:tab w:val="left" w:pos="1080"/>
        </w:tabs>
        <w:ind w:left="1080" w:hanging="1080"/>
      </w:pPr>
      <w:rPr>
        <w:rFonts w:hint="default"/>
      </w:rPr>
    </w:lvl>
    <w:lvl w:ilvl="6">
      <w:start w:val="1"/>
      <w:numFmt w:val="decimal"/>
      <w:lvlText w:val="%1.%2.%3.%4.%5.%6.%7"/>
      <w:lvlJc w:val="left"/>
      <w:pPr>
        <w:tabs>
          <w:tab w:val="left" w:pos="1440"/>
        </w:tabs>
        <w:ind w:left="1440" w:hanging="1440"/>
      </w:pPr>
      <w:rPr>
        <w:rFonts w:hint="default"/>
      </w:rPr>
    </w:lvl>
    <w:lvl w:ilvl="7">
      <w:start w:val="1"/>
      <w:numFmt w:val="decimal"/>
      <w:lvlText w:val="%1.%2.%3.%4.%5.%6.%7.%8"/>
      <w:lvlJc w:val="left"/>
      <w:pPr>
        <w:tabs>
          <w:tab w:val="left" w:pos="1440"/>
        </w:tabs>
        <w:ind w:left="1440" w:hanging="1440"/>
      </w:pPr>
      <w:rPr>
        <w:rFonts w:hint="default"/>
      </w:rPr>
    </w:lvl>
    <w:lvl w:ilvl="8">
      <w:start w:val="1"/>
      <w:numFmt w:val="decimal"/>
      <w:lvlText w:val="%1.%2.%3.%4.%5.%6.%7.%8.%9"/>
      <w:lvlJc w:val="left"/>
      <w:pPr>
        <w:tabs>
          <w:tab w:val="left" w:pos="1800"/>
        </w:tabs>
        <w:ind w:left="1800" w:hanging="1800"/>
      </w:pPr>
      <w:rPr>
        <w:rFonts w:hint="default"/>
      </w:rPr>
    </w:lvl>
  </w:abstractNum>
  <w:abstractNum w:abstractNumId="15" w15:restartNumberingAfterBreak="0">
    <w:nsid w:val="46876897"/>
    <w:multiLevelType w:val="multilevel"/>
    <w:tmpl w:val="46876897"/>
    <w:lvl w:ilvl="0">
      <w:start w:val="1"/>
      <w:numFmt w:val="none"/>
      <w:pStyle w:val="SIGPLANAppendixheading"/>
      <w:lvlText w:val="Appendix"/>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6" w15:restartNumberingAfterBreak="0">
    <w:nsid w:val="52CA544A"/>
    <w:multiLevelType w:val="singleLevel"/>
    <w:tmpl w:val="52CA544A"/>
    <w:lvl w:ilvl="0">
      <w:start w:val="1"/>
      <w:numFmt w:val="decimal"/>
      <w:pStyle w:val="references"/>
      <w:lvlText w:val="[%1]"/>
      <w:lvlJc w:val="left"/>
      <w:pPr>
        <w:tabs>
          <w:tab w:val="left" w:pos="360"/>
        </w:tabs>
        <w:ind w:left="360" w:hanging="360"/>
      </w:pPr>
      <w:rPr>
        <w:rFonts w:ascii="Times New Roman" w:hAnsi="Times New Roman" w:cs="Times New Roman" w:hint="default"/>
        <w:b w:val="0"/>
        <w:bCs w:val="0"/>
        <w:i w:val="0"/>
        <w:iCs w:val="0"/>
        <w:sz w:val="16"/>
        <w:szCs w:val="16"/>
      </w:rPr>
    </w:lvl>
  </w:abstractNum>
  <w:abstractNum w:abstractNumId="17" w15:restartNumberingAfterBreak="0">
    <w:nsid w:val="612D4DC5"/>
    <w:multiLevelType w:val="multilevel"/>
    <w:tmpl w:val="612D4DC5"/>
    <w:lvl w:ilvl="0">
      <w:start w:val="1"/>
      <w:numFmt w:val="bullet"/>
      <w:pStyle w:val="a1"/>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204797A"/>
    <w:multiLevelType w:val="multilevel"/>
    <w:tmpl w:val="6204797A"/>
    <w:lvl w:ilvl="0">
      <w:start w:val="1"/>
      <w:numFmt w:val="none"/>
      <w:pStyle w:val="SIGPLANReferencesheading"/>
      <w:lvlText w:val="References"/>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9" w15:restartNumberingAfterBreak="0">
    <w:nsid w:val="6B8E7CF9"/>
    <w:multiLevelType w:val="multilevel"/>
    <w:tmpl w:val="6B8E7CF9"/>
    <w:lvl w:ilvl="0">
      <w:start w:val="1"/>
      <w:numFmt w:val="none"/>
      <w:pStyle w:val="SIGPLANAbstractheading"/>
      <w:lvlText w:val="Abstract"/>
      <w:lvlJc w:val="left"/>
      <w:pPr>
        <w:tabs>
          <w:tab w:val="left" w:pos="0"/>
        </w:tabs>
        <w:ind w:left="0" w:firstLine="0"/>
      </w:pPr>
      <w:rPr>
        <w:rFonts w:hint="default"/>
      </w:rPr>
    </w:lvl>
    <w:lvl w:ilvl="1">
      <w:start w:val="1"/>
      <w:numFmt w:val="lowerLetter"/>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20" w15:restartNumberingAfterBreak="0">
    <w:nsid w:val="799051AC"/>
    <w:multiLevelType w:val="multilevel"/>
    <w:tmpl w:val="799051AC"/>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6"/>
      <w:lvlText w:val="%6)"/>
      <w:lvlJc w:val="left"/>
      <w:pPr>
        <w:ind w:left="1152" w:hanging="432"/>
      </w:pPr>
    </w:lvl>
    <w:lvl w:ilvl="6">
      <w:start w:val="1"/>
      <w:numFmt w:val="lowerRoman"/>
      <w:pStyle w:val="7"/>
      <w:lvlText w:val="%7)"/>
      <w:lvlJc w:val="right"/>
      <w:pPr>
        <w:ind w:left="1296" w:hanging="288"/>
      </w:pPr>
    </w:lvl>
    <w:lvl w:ilvl="7">
      <w:start w:val="1"/>
      <w:numFmt w:val="lowerLetter"/>
      <w:pStyle w:val="8"/>
      <w:lvlText w:val="%8."/>
      <w:lvlJc w:val="left"/>
      <w:pPr>
        <w:ind w:left="1440" w:hanging="432"/>
      </w:pPr>
    </w:lvl>
    <w:lvl w:ilvl="8">
      <w:start w:val="1"/>
      <w:numFmt w:val="lowerRoman"/>
      <w:pStyle w:val="9"/>
      <w:lvlText w:val="%9."/>
      <w:lvlJc w:val="right"/>
      <w:pPr>
        <w:ind w:left="1584" w:hanging="144"/>
      </w:pPr>
    </w:lvl>
  </w:abstractNum>
  <w:num w:numId="1">
    <w:abstractNumId w:val="20"/>
  </w:num>
  <w:num w:numId="2">
    <w:abstractNumId w:val="5"/>
  </w:num>
  <w:num w:numId="3">
    <w:abstractNumId w:val="7"/>
  </w:num>
  <w:num w:numId="4">
    <w:abstractNumId w:val="10"/>
  </w:num>
  <w:num w:numId="5">
    <w:abstractNumId w:val="11"/>
  </w:num>
  <w:num w:numId="6">
    <w:abstractNumId w:val="8"/>
  </w:num>
  <w:num w:numId="7">
    <w:abstractNumId w:val="4"/>
  </w:num>
  <w:num w:numId="8">
    <w:abstractNumId w:val="9"/>
  </w:num>
  <w:num w:numId="9">
    <w:abstractNumId w:val="6"/>
  </w:num>
  <w:num w:numId="10">
    <w:abstractNumId w:val="3"/>
  </w:num>
  <w:num w:numId="11">
    <w:abstractNumId w:val="2"/>
  </w:num>
  <w:num w:numId="12">
    <w:abstractNumId w:val="17"/>
  </w:num>
  <w:num w:numId="13">
    <w:abstractNumId w:val="14"/>
  </w:num>
  <w:num w:numId="14">
    <w:abstractNumId w:val="12"/>
  </w:num>
  <w:num w:numId="15">
    <w:abstractNumId w:val="19"/>
  </w:num>
  <w:num w:numId="16">
    <w:abstractNumId w:val="15"/>
  </w:num>
  <w:num w:numId="17">
    <w:abstractNumId w:val="18"/>
  </w:num>
  <w:num w:numId="18">
    <w:abstractNumId w:val="16"/>
  </w:num>
  <w:num w:numId="19">
    <w:abstractNumId w:val="0"/>
  </w:num>
  <w:num w:numId="20">
    <w:abstractNumId w:val="1"/>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linkStyles/>
  <w:defaultTabStop w:val="420"/>
  <w:hyphenationZone w:val="283"/>
  <w:evenAndOddHeaders/>
  <w:noPunctuationKerning/>
  <w:characterSpacingControl w:val="doNotCompress"/>
  <w:hdrShapeDefaults>
    <o:shapedefaults v:ext="edit" spidmax="2049"/>
  </w:hdrShapeDefaults>
  <w:footnotePr>
    <w:footnote w:id="-1"/>
    <w:footnote w:id="0"/>
  </w:footnotePr>
  <w:endnotePr>
    <w:numFmt w:val="decimal"/>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392C"/>
    <w:rsid w:val="99FD2015"/>
    <w:rsid w:val="9FFB3A74"/>
    <w:rsid w:val="A22F22C7"/>
    <w:rsid w:val="A83D9CE4"/>
    <w:rsid w:val="ABEDCA88"/>
    <w:rsid w:val="AE966247"/>
    <w:rsid w:val="AFEA67B4"/>
    <w:rsid w:val="B2FF8FA5"/>
    <w:rsid w:val="B5ACDF0D"/>
    <w:rsid w:val="B7FA12A7"/>
    <w:rsid w:val="B82BAC07"/>
    <w:rsid w:val="BB5FF402"/>
    <w:rsid w:val="BC87A83F"/>
    <w:rsid w:val="BDFF3518"/>
    <w:rsid w:val="BE3ED318"/>
    <w:rsid w:val="BEAF9D24"/>
    <w:rsid w:val="BF76A4F4"/>
    <w:rsid w:val="BF77DB66"/>
    <w:rsid w:val="BF7FE90D"/>
    <w:rsid w:val="BFBF4DD3"/>
    <w:rsid w:val="BFE4F12F"/>
    <w:rsid w:val="CDB7791E"/>
    <w:rsid w:val="CF9867B9"/>
    <w:rsid w:val="CFDFA95C"/>
    <w:rsid w:val="D09CB128"/>
    <w:rsid w:val="D19D1ACF"/>
    <w:rsid w:val="D3DEFFE0"/>
    <w:rsid w:val="D51A579F"/>
    <w:rsid w:val="D5D71D23"/>
    <w:rsid w:val="D77BF31F"/>
    <w:rsid w:val="D77F7BC5"/>
    <w:rsid w:val="D9FF9259"/>
    <w:rsid w:val="DB7E8439"/>
    <w:rsid w:val="DDBDCCAD"/>
    <w:rsid w:val="DDCF76AF"/>
    <w:rsid w:val="DDFDAE79"/>
    <w:rsid w:val="DE67EFB6"/>
    <w:rsid w:val="DECF2C42"/>
    <w:rsid w:val="DF67EED0"/>
    <w:rsid w:val="DFFA5E87"/>
    <w:rsid w:val="E2B67BC8"/>
    <w:rsid w:val="E7EFC69B"/>
    <w:rsid w:val="E8BE22DC"/>
    <w:rsid w:val="EAD3A385"/>
    <w:rsid w:val="EBAEF39F"/>
    <w:rsid w:val="EBEDAB3E"/>
    <w:rsid w:val="EC7C07CB"/>
    <w:rsid w:val="EDED1508"/>
    <w:rsid w:val="EDF95D31"/>
    <w:rsid w:val="EDFEB1A3"/>
    <w:rsid w:val="EEECF3CB"/>
    <w:rsid w:val="EEED94D8"/>
    <w:rsid w:val="EF3F67ED"/>
    <w:rsid w:val="EF6F0D6D"/>
    <w:rsid w:val="EFBF09B7"/>
    <w:rsid w:val="EFBFE797"/>
    <w:rsid w:val="EFCC9C40"/>
    <w:rsid w:val="F1BE24E8"/>
    <w:rsid w:val="F3F3126A"/>
    <w:rsid w:val="F3FE7D20"/>
    <w:rsid w:val="F53BBBB7"/>
    <w:rsid w:val="F5D8437D"/>
    <w:rsid w:val="F65F63D1"/>
    <w:rsid w:val="F6FBC564"/>
    <w:rsid w:val="F7E5CEC7"/>
    <w:rsid w:val="F7FEF16D"/>
    <w:rsid w:val="F9DF8679"/>
    <w:rsid w:val="F9FD4260"/>
    <w:rsid w:val="F9FDBEE3"/>
    <w:rsid w:val="F9FFE3D4"/>
    <w:rsid w:val="FA6F9217"/>
    <w:rsid w:val="FBFF715A"/>
    <w:rsid w:val="FCFE3C1E"/>
    <w:rsid w:val="FD9FA545"/>
    <w:rsid w:val="FDCA3887"/>
    <w:rsid w:val="FDDD23AA"/>
    <w:rsid w:val="FDFBEEEE"/>
    <w:rsid w:val="FE5FAC3C"/>
    <w:rsid w:val="FEC7C295"/>
    <w:rsid w:val="FEF9C9C5"/>
    <w:rsid w:val="FF6ADDE1"/>
    <w:rsid w:val="FF6BE6CE"/>
    <w:rsid w:val="FF7F1779"/>
    <w:rsid w:val="FFA749F8"/>
    <w:rsid w:val="FFAD7180"/>
    <w:rsid w:val="FFAF8DAA"/>
    <w:rsid w:val="FFBA28A0"/>
    <w:rsid w:val="FFDE0255"/>
    <w:rsid w:val="FFF5AA8A"/>
    <w:rsid w:val="FFF5E9A8"/>
    <w:rsid w:val="FFF734BD"/>
    <w:rsid w:val="FFFB292D"/>
    <w:rsid w:val="FFFE1162"/>
    <w:rsid w:val="FFFE38F5"/>
    <w:rsid w:val="FFFFF553"/>
    <w:rsid w:val="000019C1"/>
    <w:rsid w:val="00002726"/>
    <w:rsid w:val="0000598B"/>
    <w:rsid w:val="00035FAD"/>
    <w:rsid w:val="00041330"/>
    <w:rsid w:val="000414BF"/>
    <w:rsid w:val="00045252"/>
    <w:rsid w:val="00047398"/>
    <w:rsid w:val="00050EEF"/>
    <w:rsid w:val="00052A1A"/>
    <w:rsid w:val="00052C34"/>
    <w:rsid w:val="00056777"/>
    <w:rsid w:val="00062D29"/>
    <w:rsid w:val="000713CD"/>
    <w:rsid w:val="00072E69"/>
    <w:rsid w:val="0007392C"/>
    <w:rsid w:val="000739F9"/>
    <w:rsid w:val="00077680"/>
    <w:rsid w:val="00080E27"/>
    <w:rsid w:val="000819C0"/>
    <w:rsid w:val="0008431E"/>
    <w:rsid w:val="000914A2"/>
    <w:rsid w:val="000C050B"/>
    <w:rsid w:val="000C1DC1"/>
    <w:rsid w:val="000E118B"/>
    <w:rsid w:val="000E278E"/>
    <w:rsid w:val="000E7A87"/>
    <w:rsid w:val="000F6090"/>
    <w:rsid w:val="001041A3"/>
    <w:rsid w:val="0010534D"/>
    <w:rsid w:val="00125AC6"/>
    <w:rsid w:val="00127D30"/>
    <w:rsid w:val="0013113A"/>
    <w:rsid w:val="001314CF"/>
    <w:rsid w:val="00133320"/>
    <w:rsid w:val="001363F5"/>
    <w:rsid w:val="00140C02"/>
    <w:rsid w:val="00141A17"/>
    <w:rsid w:val="0014244B"/>
    <w:rsid w:val="00142FEA"/>
    <w:rsid w:val="001453E7"/>
    <w:rsid w:val="00145419"/>
    <w:rsid w:val="00145486"/>
    <w:rsid w:val="00152510"/>
    <w:rsid w:val="001566AE"/>
    <w:rsid w:val="001751F7"/>
    <w:rsid w:val="00193445"/>
    <w:rsid w:val="001961CD"/>
    <w:rsid w:val="001A06AF"/>
    <w:rsid w:val="001A43B1"/>
    <w:rsid w:val="001A71BB"/>
    <w:rsid w:val="001B0DB0"/>
    <w:rsid w:val="001B29D6"/>
    <w:rsid w:val="001B2CBF"/>
    <w:rsid w:val="001B4734"/>
    <w:rsid w:val="001D5887"/>
    <w:rsid w:val="001D67E6"/>
    <w:rsid w:val="001E2720"/>
    <w:rsid w:val="001E71D7"/>
    <w:rsid w:val="001F2507"/>
    <w:rsid w:val="0020294A"/>
    <w:rsid w:val="00222229"/>
    <w:rsid w:val="002233F8"/>
    <w:rsid w:val="00245119"/>
    <w:rsid w:val="00250FEF"/>
    <w:rsid w:val="00252596"/>
    <w:rsid w:val="00264B6B"/>
    <w:rsid w:val="00270347"/>
    <w:rsid w:val="0027195D"/>
    <w:rsid w:val="002738DA"/>
    <w:rsid w:val="00280104"/>
    <w:rsid w:val="00282789"/>
    <w:rsid w:val="00290DF5"/>
    <w:rsid w:val="00292645"/>
    <w:rsid w:val="0029583F"/>
    <w:rsid w:val="002A517A"/>
    <w:rsid w:val="002B01E4"/>
    <w:rsid w:val="002B1F59"/>
    <w:rsid w:val="002B2B78"/>
    <w:rsid w:val="002D26C4"/>
    <w:rsid w:val="002F069E"/>
    <w:rsid w:val="002F2289"/>
    <w:rsid w:val="002F2EB2"/>
    <w:rsid w:val="00301545"/>
    <w:rsid w:val="00303FAD"/>
    <w:rsid w:val="003057B1"/>
    <w:rsid w:val="00307501"/>
    <w:rsid w:val="00317850"/>
    <w:rsid w:val="00321DDC"/>
    <w:rsid w:val="0032775A"/>
    <w:rsid w:val="0033342D"/>
    <w:rsid w:val="003342CD"/>
    <w:rsid w:val="00336D12"/>
    <w:rsid w:val="0034235E"/>
    <w:rsid w:val="00344D26"/>
    <w:rsid w:val="00356296"/>
    <w:rsid w:val="00357671"/>
    <w:rsid w:val="00373175"/>
    <w:rsid w:val="0037572A"/>
    <w:rsid w:val="003766A3"/>
    <w:rsid w:val="00376CCC"/>
    <w:rsid w:val="0038080D"/>
    <w:rsid w:val="00390853"/>
    <w:rsid w:val="003916A6"/>
    <w:rsid w:val="00392395"/>
    <w:rsid w:val="003936B1"/>
    <w:rsid w:val="003944CF"/>
    <w:rsid w:val="003A1ABD"/>
    <w:rsid w:val="003B1CA3"/>
    <w:rsid w:val="003B44F3"/>
    <w:rsid w:val="003C3338"/>
    <w:rsid w:val="003D0DD2"/>
    <w:rsid w:val="003D544B"/>
    <w:rsid w:val="003D7001"/>
    <w:rsid w:val="003E4CC1"/>
    <w:rsid w:val="003E6247"/>
    <w:rsid w:val="003F4297"/>
    <w:rsid w:val="003F5DAE"/>
    <w:rsid w:val="003F5F3D"/>
    <w:rsid w:val="003F7CA2"/>
    <w:rsid w:val="004128EE"/>
    <w:rsid w:val="00427C7D"/>
    <w:rsid w:val="00431CB0"/>
    <w:rsid w:val="0046042C"/>
    <w:rsid w:val="0048106F"/>
    <w:rsid w:val="0048126B"/>
    <w:rsid w:val="004825CE"/>
    <w:rsid w:val="004836A6"/>
    <w:rsid w:val="00484B03"/>
    <w:rsid w:val="004869C7"/>
    <w:rsid w:val="00486A04"/>
    <w:rsid w:val="004900F2"/>
    <w:rsid w:val="004904DB"/>
    <w:rsid w:val="00490EEE"/>
    <w:rsid w:val="00492EF4"/>
    <w:rsid w:val="004947C9"/>
    <w:rsid w:val="00495781"/>
    <w:rsid w:val="00497365"/>
    <w:rsid w:val="004A7556"/>
    <w:rsid w:val="004B0BF6"/>
    <w:rsid w:val="004C1EDF"/>
    <w:rsid w:val="004C49F3"/>
    <w:rsid w:val="004C6B2D"/>
    <w:rsid w:val="004C7F9A"/>
    <w:rsid w:val="004D42A7"/>
    <w:rsid w:val="004F4969"/>
    <w:rsid w:val="00500EE0"/>
    <w:rsid w:val="0050103C"/>
    <w:rsid w:val="00501C60"/>
    <w:rsid w:val="005041C6"/>
    <w:rsid w:val="00504C8B"/>
    <w:rsid w:val="00506EF6"/>
    <w:rsid w:val="005153AC"/>
    <w:rsid w:val="005160AB"/>
    <w:rsid w:val="00523CD9"/>
    <w:rsid w:val="00533F9C"/>
    <w:rsid w:val="00540C55"/>
    <w:rsid w:val="00551881"/>
    <w:rsid w:val="005528F6"/>
    <w:rsid w:val="0058578F"/>
    <w:rsid w:val="00586A35"/>
    <w:rsid w:val="005927BE"/>
    <w:rsid w:val="00596082"/>
    <w:rsid w:val="00596F2A"/>
    <w:rsid w:val="005B2ED3"/>
    <w:rsid w:val="005B493F"/>
    <w:rsid w:val="005C3D72"/>
    <w:rsid w:val="005C5E36"/>
    <w:rsid w:val="005D0695"/>
    <w:rsid w:val="005D0CCE"/>
    <w:rsid w:val="005D7E6E"/>
    <w:rsid w:val="005E1DA4"/>
    <w:rsid w:val="005E22A3"/>
    <w:rsid w:val="005F30FF"/>
    <w:rsid w:val="00607A60"/>
    <w:rsid w:val="0061273A"/>
    <w:rsid w:val="00612C56"/>
    <w:rsid w:val="00612E4E"/>
    <w:rsid w:val="006317A6"/>
    <w:rsid w:val="0063608B"/>
    <w:rsid w:val="00644AC8"/>
    <w:rsid w:val="0064631F"/>
    <w:rsid w:val="00650463"/>
    <w:rsid w:val="006514CD"/>
    <w:rsid w:val="0065275A"/>
    <w:rsid w:val="00653969"/>
    <w:rsid w:val="00654D92"/>
    <w:rsid w:val="00660A05"/>
    <w:rsid w:val="00670649"/>
    <w:rsid w:val="00675128"/>
    <w:rsid w:val="0068316B"/>
    <w:rsid w:val="00685686"/>
    <w:rsid w:val="0069472B"/>
    <w:rsid w:val="00694749"/>
    <w:rsid w:val="006978B2"/>
    <w:rsid w:val="006A22F6"/>
    <w:rsid w:val="006A29E8"/>
    <w:rsid w:val="006C3CAD"/>
    <w:rsid w:val="006C4BE3"/>
    <w:rsid w:val="006C6BE2"/>
    <w:rsid w:val="006D0E9B"/>
    <w:rsid w:val="006D2239"/>
    <w:rsid w:val="006E0D12"/>
    <w:rsid w:val="006E30AF"/>
    <w:rsid w:val="006E4407"/>
    <w:rsid w:val="006E7653"/>
    <w:rsid w:val="006F050A"/>
    <w:rsid w:val="006F1681"/>
    <w:rsid w:val="006F3C10"/>
    <w:rsid w:val="00701FA6"/>
    <w:rsid w:val="0070306F"/>
    <w:rsid w:val="0070473B"/>
    <w:rsid w:val="0070531E"/>
    <w:rsid w:val="00714B63"/>
    <w:rsid w:val="00717FB2"/>
    <w:rsid w:val="007249CB"/>
    <w:rsid w:val="00727914"/>
    <w:rsid w:val="00727EBD"/>
    <w:rsid w:val="00732243"/>
    <w:rsid w:val="00732D22"/>
    <w:rsid w:val="00737740"/>
    <w:rsid w:val="00743328"/>
    <w:rsid w:val="007451FF"/>
    <w:rsid w:val="00745373"/>
    <w:rsid w:val="00747E69"/>
    <w:rsid w:val="00751EC1"/>
    <w:rsid w:val="00752225"/>
    <w:rsid w:val="00753548"/>
    <w:rsid w:val="00764059"/>
    <w:rsid w:val="007647B0"/>
    <w:rsid w:val="00765265"/>
    <w:rsid w:val="007800CE"/>
    <w:rsid w:val="00780227"/>
    <w:rsid w:val="00793451"/>
    <w:rsid w:val="00793808"/>
    <w:rsid w:val="0079682F"/>
    <w:rsid w:val="00797D60"/>
    <w:rsid w:val="007A3F4E"/>
    <w:rsid w:val="007A481F"/>
    <w:rsid w:val="007A502C"/>
    <w:rsid w:val="007A579F"/>
    <w:rsid w:val="007C57E7"/>
    <w:rsid w:val="007D3C28"/>
    <w:rsid w:val="007E0B4F"/>
    <w:rsid w:val="007E2CF3"/>
    <w:rsid w:val="007E7648"/>
    <w:rsid w:val="007F2D1D"/>
    <w:rsid w:val="007F3F93"/>
    <w:rsid w:val="00802E06"/>
    <w:rsid w:val="008051C3"/>
    <w:rsid w:val="008103AA"/>
    <w:rsid w:val="00810CE2"/>
    <w:rsid w:val="008150D4"/>
    <w:rsid w:val="00816E53"/>
    <w:rsid w:val="00824131"/>
    <w:rsid w:val="008313F7"/>
    <w:rsid w:val="00835D59"/>
    <w:rsid w:val="0083735E"/>
    <w:rsid w:val="00837CBF"/>
    <w:rsid w:val="00843705"/>
    <w:rsid w:val="00847A31"/>
    <w:rsid w:val="00850D0C"/>
    <w:rsid w:val="0085553A"/>
    <w:rsid w:val="00871E83"/>
    <w:rsid w:val="00880ACC"/>
    <w:rsid w:val="00886D1C"/>
    <w:rsid w:val="0089066F"/>
    <w:rsid w:val="00891A1D"/>
    <w:rsid w:val="008949E1"/>
    <w:rsid w:val="008A5A18"/>
    <w:rsid w:val="008A665A"/>
    <w:rsid w:val="008B1A34"/>
    <w:rsid w:val="008B1EFD"/>
    <w:rsid w:val="008B710D"/>
    <w:rsid w:val="008C6E83"/>
    <w:rsid w:val="008C72C9"/>
    <w:rsid w:val="008D4A83"/>
    <w:rsid w:val="008F6FB8"/>
    <w:rsid w:val="009010B7"/>
    <w:rsid w:val="00902F6B"/>
    <w:rsid w:val="00904AD4"/>
    <w:rsid w:val="009073E1"/>
    <w:rsid w:val="0092209C"/>
    <w:rsid w:val="00922D48"/>
    <w:rsid w:val="009268B7"/>
    <w:rsid w:val="00926E45"/>
    <w:rsid w:val="009301F2"/>
    <w:rsid w:val="00931F2B"/>
    <w:rsid w:val="00932662"/>
    <w:rsid w:val="00934FE1"/>
    <w:rsid w:val="00936367"/>
    <w:rsid w:val="00936F8D"/>
    <w:rsid w:val="0095071A"/>
    <w:rsid w:val="00954E68"/>
    <w:rsid w:val="00955704"/>
    <w:rsid w:val="00962503"/>
    <w:rsid w:val="00965531"/>
    <w:rsid w:val="00966299"/>
    <w:rsid w:val="009668DE"/>
    <w:rsid w:val="00976413"/>
    <w:rsid w:val="00982C4C"/>
    <w:rsid w:val="00986039"/>
    <w:rsid w:val="009923C7"/>
    <w:rsid w:val="009978A7"/>
    <w:rsid w:val="009B00DC"/>
    <w:rsid w:val="009B7559"/>
    <w:rsid w:val="009D3C3B"/>
    <w:rsid w:val="009D46EA"/>
    <w:rsid w:val="009E56C5"/>
    <w:rsid w:val="009F2833"/>
    <w:rsid w:val="00A012F5"/>
    <w:rsid w:val="00A07A87"/>
    <w:rsid w:val="00A11766"/>
    <w:rsid w:val="00A12291"/>
    <w:rsid w:val="00A14B54"/>
    <w:rsid w:val="00A15152"/>
    <w:rsid w:val="00A155F9"/>
    <w:rsid w:val="00A164B7"/>
    <w:rsid w:val="00A21DEF"/>
    <w:rsid w:val="00A26DD4"/>
    <w:rsid w:val="00A319FD"/>
    <w:rsid w:val="00A330E1"/>
    <w:rsid w:val="00A462C6"/>
    <w:rsid w:val="00A55023"/>
    <w:rsid w:val="00A739CB"/>
    <w:rsid w:val="00A73F62"/>
    <w:rsid w:val="00A75047"/>
    <w:rsid w:val="00A8507F"/>
    <w:rsid w:val="00A91E16"/>
    <w:rsid w:val="00A95518"/>
    <w:rsid w:val="00AA10C4"/>
    <w:rsid w:val="00AA57D8"/>
    <w:rsid w:val="00AA5BF1"/>
    <w:rsid w:val="00AA6E2B"/>
    <w:rsid w:val="00AB0733"/>
    <w:rsid w:val="00AB21AA"/>
    <w:rsid w:val="00AB2327"/>
    <w:rsid w:val="00AC45BB"/>
    <w:rsid w:val="00AC4630"/>
    <w:rsid w:val="00AD0294"/>
    <w:rsid w:val="00AD4531"/>
    <w:rsid w:val="00AE1E64"/>
    <w:rsid w:val="00AF61B3"/>
    <w:rsid w:val="00AF7843"/>
    <w:rsid w:val="00B02C38"/>
    <w:rsid w:val="00B04BBB"/>
    <w:rsid w:val="00B04BD2"/>
    <w:rsid w:val="00B13E4F"/>
    <w:rsid w:val="00B14E51"/>
    <w:rsid w:val="00B15A21"/>
    <w:rsid w:val="00B1638F"/>
    <w:rsid w:val="00B20D1E"/>
    <w:rsid w:val="00B24B16"/>
    <w:rsid w:val="00B25737"/>
    <w:rsid w:val="00B33269"/>
    <w:rsid w:val="00B350C9"/>
    <w:rsid w:val="00B3715C"/>
    <w:rsid w:val="00B4052C"/>
    <w:rsid w:val="00B41CB4"/>
    <w:rsid w:val="00B43D73"/>
    <w:rsid w:val="00B46551"/>
    <w:rsid w:val="00B474F6"/>
    <w:rsid w:val="00B51DB5"/>
    <w:rsid w:val="00B61445"/>
    <w:rsid w:val="00B61DDD"/>
    <w:rsid w:val="00B64DD4"/>
    <w:rsid w:val="00B64F13"/>
    <w:rsid w:val="00B73DEA"/>
    <w:rsid w:val="00B772E0"/>
    <w:rsid w:val="00BA00DF"/>
    <w:rsid w:val="00BA5432"/>
    <w:rsid w:val="00BA7DD8"/>
    <w:rsid w:val="00BB182C"/>
    <w:rsid w:val="00BB333E"/>
    <w:rsid w:val="00BC5BDA"/>
    <w:rsid w:val="00BD304D"/>
    <w:rsid w:val="00BD61E5"/>
    <w:rsid w:val="00BD793B"/>
    <w:rsid w:val="00BF37F3"/>
    <w:rsid w:val="00BF3D6B"/>
    <w:rsid w:val="00BF5047"/>
    <w:rsid w:val="00C03DCA"/>
    <w:rsid w:val="00C06212"/>
    <w:rsid w:val="00C1142C"/>
    <w:rsid w:val="00C14A4F"/>
    <w:rsid w:val="00C1514A"/>
    <w:rsid w:val="00C32613"/>
    <w:rsid w:val="00C33ADE"/>
    <w:rsid w:val="00C41AE1"/>
    <w:rsid w:val="00C4538D"/>
    <w:rsid w:val="00C461FF"/>
    <w:rsid w:val="00C50274"/>
    <w:rsid w:val="00C53264"/>
    <w:rsid w:val="00C5423E"/>
    <w:rsid w:val="00C64319"/>
    <w:rsid w:val="00C70CD6"/>
    <w:rsid w:val="00C72FAB"/>
    <w:rsid w:val="00C822AF"/>
    <w:rsid w:val="00C90428"/>
    <w:rsid w:val="00C9472A"/>
    <w:rsid w:val="00C95C6E"/>
    <w:rsid w:val="00C96C07"/>
    <w:rsid w:val="00CA17C5"/>
    <w:rsid w:val="00CB6709"/>
    <w:rsid w:val="00CC2FE0"/>
    <w:rsid w:val="00CD44ED"/>
    <w:rsid w:val="00CD4663"/>
    <w:rsid w:val="00CE752A"/>
    <w:rsid w:val="00CF2B1E"/>
    <w:rsid w:val="00CF39D4"/>
    <w:rsid w:val="00D04103"/>
    <w:rsid w:val="00D24AA4"/>
    <w:rsid w:val="00D31EBA"/>
    <w:rsid w:val="00D341FA"/>
    <w:rsid w:val="00D34435"/>
    <w:rsid w:val="00D47BCC"/>
    <w:rsid w:val="00D56C5E"/>
    <w:rsid w:val="00D658B3"/>
    <w:rsid w:val="00D70EDE"/>
    <w:rsid w:val="00D91881"/>
    <w:rsid w:val="00D9290D"/>
    <w:rsid w:val="00DC112E"/>
    <w:rsid w:val="00DC1C49"/>
    <w:rsid w:val="00DC4B20"/>
    <w:rsid w:val="00DC4FC9"/>
    <w:rsid w:val="00DC5679"/>
    <w:rsid w:val="00DD476E"/>
    <w:rsid w:val="00DD5335"/>
    <w:rsid w:val="00DD5716"/>
    <w:rsid w:val="00DF0E97"/>
    <w:rsid w:val="00E016B0"/>
    <w:rsid w:val="00E04496"/>
    <w:rsid w:val="00E13CDC"/>
    <w:rsid w:val="00E2212F"/>
    <w:rsid w:val="00E238F9"/>
    <w:rsid w:val="00E251D2"/>
    <w:rsid w:val="00E270D5"/>
    <w:rsid w:val="00E27659"/>
    <w:rsid w:val="00E320C3"/>
    <w:rsid w:val="00E36BC9"/>
    <w:rsid w:val="00E51435"/>
    <w:rsid w:val="00E51B27"/>
    <w:rsid w:val="00E532AC"/>
    <w:rsid w:val="00E63CF8"/>
    <w:rsid w:val="00E71D5C"/>
    <w:rsid w:val="00E72514"/>
    <w:rsid w:val="00E81584"/>
    <w:rsid w:val="00E83192"/>
    <w:rsid w:val="00E834D5"/>
    <w:rsid w:val="00E87E12"/>
    <w:rsid w:val="00E943FF"/>
    <w:rsid w:val="00EA0CBB"/>
    <w:rsid w:val="00EA18AE"/>
    <w:rsid w:val="00EA33FF"/>
    <w:rsid w:val="00EA7747"/>
    <w:rsid w:val="00EB0977"/>
    <w:rsid w:val="00EB13C5"/>
    <w:rsid w:val="00EB2E12"/>
    <w:rsid w:val="00EB3F7D"/>
    <w:rsid w:val="00EB49FA"/>
    <w:rsid w:val="00EB5854"/>
    <w:rsid w:val="00EC4D39"/>
    <w:rsid w:val="00EC5E10"/>
    <w:rsid w:val="00ED36C0"/>
    <w:rsid w:val="00EE78EC"/>
    <w:rsid w:val="00EF03F0"/>
    <w:rsid w:val="00EF6ADD"/>
    <w:rsid w:val="00F06E88"/>
    <w:rsid w:val="00F07F37"/>
    <w:rsid w:val="00F13DDE"/>
    <w:rsid w:val="00F2664D"/>
    <w:rsid w:val="00F30418"/>
    <w:rsid w:val="00F305D5"/>
    <w:rsid w:val="00F3215E"/>
    <w:rsid w:val="00F3231F"/>
    <w:rsid w:val="00F41CC2"/>
    <w:rsid w:val="00F52D73"/>
    <w:rsid w:val="00F56D34"/>
    <w:rsid w:val="00F65834"/>
    <w:rsid w:val="00F66B6F"/>
    <w:rsid w:val="00F74DA3"/>
    <w:rsid w:val="00F91DFA"/>
    <w:rsid w:val="00F95288"/>
    <w:rsid w:val="00F9791B"/>
    <w:rsid w:val="00FA313D"/>
    <w:rsid w:val="00FB0B0D"/>
    <w:rsid w:val="00FB2AFC"/>
    <w:rsid w:val="00FB5C34"/>
    <w:rsid w:val="00FB7A39"/>
    <w:rsid w:val="00FC0E1D"/>
    <w:rsid w:val="00FC53DA"/>
    <w:rsid w:val="00FD16A9"/>
    <w:rsid w:val="00FE4758"/>
    <w:rsid w:val="00FF004E"/>
    <w:rsid w:val="00FF0E35"/>
    <w:rsid w:val="00FF0F4A"/>
    <w:rsid w:val="0EED21A5"/>
    <w:rsid w:val="13510570"/>
    <w:rsid w:val="17D10F66"/>
    <w:rsid w:val="17DFE962"/>
    <w:rsid w:val="182F695D"/>
    <w:rsid w:val="1978B403"/>
    <w:rsid w:val="1CD3A888"/>
    <w:rsid w:val="215DAFCA"/>
    <w:rsid w:val="238C4C87"/>
    <w:rsid w:val="24912A7D"/>
    <w:rsid w:val="2B1809C0"/>
    <w:rsid w:val="2B665A86"/>
    <w:rsid w:val="2EF850A7"/>
    <w:rsid w:val="30FB5361"/>
    <w:rsid w:val="32CF240D"/>
    <w:rsid w:val="3DDD07E3"/>
    <w:rsid w:val="3DEE7BF4"/>
    <w:rsid w:val="3DF24766"/>
    <w:rsid w:val="3E5B7C04"/>
    <w:rsid w:val="3EEAAB83"/>
    <w:rsid w:val="3F3FC97F"/>
    <w:rsid w:val="3F6B5197"/>
    <w:rsid w:val="3FD78660"/>
    <w:rsid w:val="43EFC937"/>
    <w:rsid w:val="469E1E5B"/>
    <w:rsid w:val="4E593751"/>
    <w:rsid w:val="4F27CC58"/>
    <w:rsid w:val="4FE3305F"/>
    <w:rsid w:val="4FEFC899"/>
    <w:rsid w:val="51831466"/>
    <w:rsid w:val="550D5EF6"/>
    <w:rsid w:val="55FFD014"/>
    <w:rsid w:val="58797D2A"/>
    <w:rsid w:val="587F6519"/>
    <w:rsid w:val="59FFD9DB"/>
    <w:rsid w:val="5B3E280A"/>
    <w:rsid w:val="5B732989"/>
    <w:rsid w:val="5B7D1FE6"/>
    <w:rsid w:val="5BC70A6B"/>
    <w:rsid w:val="5DFB2DFA"/>
    <w:rsid w:val="5F3EA883"/>
    <w:rsid w:val="5FAD9BC4"/>
    <w:rsid w:val="5FEE6653"/>
    <w:rsid w:val="63BB10D0"/>
    <w:rsid w:val="65B618C3"/>
    <w:rsid w:val="687A6324"/>
    <w:rsid w:val="6CB7FB0C"/>
    <w:rsid w:val="6CBF1E9C"/>
    <w:rsid w:val="6CDB449D"/>
    <w:rsid w:val="6E99964B"/>
    <w:rsid w:val="6FBFA4D2"/>
    <w:rsid w:val="6FD382F6"/>
    <w:rsid w:val="6FFCDBC4"/>
    <w:rsid w:val="6FFFFB0F"/>
    <w:rsid w:val="71DB5FDD"/>
    <w:rsid w:val="71FE79E1"/>
    <w:rsid w:val="736FE1EE"/>
    <w:rsid w:val="73FE5E3B"/>
    <w:rsid w:val="755ED194"/>
    <w:rsid w:val="75DC1F45"/>
    <w:rsid w:val="76FDCA00"/>
    <w:rsid w:val="779DBD65"/>
    <w:rsid w:val="77F697B0"/>
    <w:rsid w:val="789FE9F6"/>
    <w:rsid w:val="7A58BB7B"/>
    <w:rsid w:val="7ABE531B"/>
    <w:rsid w:val="7BAA1BF9"/>
    <w:rsid w:val="7BB60844"/>
    <w:rsid w:val="7BBF5D13"/>
    <w:rsid w:val="7BCFC933"/>
    <w:rsid w:val="7BD9C25F"/>
    <w:rsid w:val="7CFFBB15"/>
    <w:rsid w:val="7D3CC846"/>
    <w:rsid w:val="7DBF9AF4"/>
    <w:rsid w:val="7DC35101"/>
    <w:rsid w:val="7DFC1555"/>
    <w:rsid w:val="7E76A3B9"/>
    <w:rsid w:val="7ED404D5"/>
    <w:rsid w:val="7EF7537B"/>
    <w:rsid w:val="7F5F0A73"/>
    <w:rsid w:val="7F77BB24"/>
    <w:rsid w:val="7F7B4440"/>
    <w:rsid w:val="7FA7B32E"/>
    <w:rsid w:val="7FBEF207"/>
    <w:rsid w:val="7FD67EE8"/>
    <w:rsid w:val="7FEF299D"/>
    <w:rsid w:val="7FF62F60"/>
    <w:rsid w:val="7FF6E6B0"/>
    <w:rsid w:val="7FF7F51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3427F8D"/>
  <w15:docId w15:val="{86892C58-0863-4C24-9056-1EAB9B776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locked="1" w:uiPriority="9" w:qFormat="1"/>
    <w:lsdException w:name="heading 2" w:locked="1" w:uiPriority="9" w:unhideWhenUsed="1" w:qFormat="1"/>
    <w:lsdException w:name="heading 3" w:locked="1" w:uiPriority="9" w:unhideWhenUsed="1" w:qFormat="1"/>
    <w:lsdException w:name="heading 4" w:locked="1" w:uiPriority="9" w:unhideWhenUsed="1" w:qFormat="1"/>
    <w:lsdException w:name="heading 5" w:locked="1" w:uiPriority="9" w:unhideWhenUsed="1" w:qFormat="1"/>
    <w:lsdException w:name="heading 6" w:locked="1" w:unhideWhenUsed="1" w:qFormat="1"/>
    <w:lsdException w:name="heading 7" w:locked="1" w:unhideWhenUsed="1" w:qFormat="1"/>
    <w:lsdException w:name="heading 8" w:locked="1" w:unhideWhenUsed="1" w:qFormat="1"/>
    <w:lsdException w:name="heading 9" w:locked="1" w:unhideWhenUsed="1"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qFormat="1"/>
    <w:lsdException w:name="footnote text" w:qFormat="1"/>
    <w:lsdException w:name="annotation text" w:qFormat="1"/>
    <w:lsdException w:name="header" w:semiHidden="1" w:qFormat="1"/>
    <w:lsdException w:name="footer" w:qFormat="1"/>
    <w:lsdException w:name="index heading" w:qFormat="1"/>
    <w:lsdException w:name="caption" w:locked="1" w:uiPriority="35" w:unhideWhenUsed="1" w:qFormat="1"/>
    <w:lsdException w:name="table of figures" w:semiHidden="1" w:unhideWhenUsed="1"/>
    <w:lsdException w:name="envelope address" w:qFormat="1"/>
    <w:lsdException w:name="envelope return" w:qFormat="1"/>
    <w:lsdException w:name="footnote reference" w:uiPriority="99" w:unhideWhenUsed="1" w:qFormat="1"/>
    <w:lsdException w:name="annotation reference" w:qFormat="1"/>
    <w:lsdException w:name="line number" w:uiPriority="99" w:unhideWhenUsed="1" w:qFormat="1"/>
    <w:lsdException w:name="page number" w:uiPriority="99" w:unhideWhenUsed="1" w:qFormat="1"/>
    <w:lsdException w:name="endnote reference" w:uiPriority="99" w:unhideWhenUsed="1" w:qFormat="1"/>
    <w:lsdException w:name="endnote text" w:uiPriority="99" w:unhideWhenUsed="1" w:qFormat="1"/>
    <w:lsdException w:name="table of authorities" w:semiHidden="1" w:unhideWhenUsed="1"/>
    <w:lsdException w:name="macro" w:qFormat="1"/>
    <w:lsdException w:name="toa heading" w:semiHidden="1" w:unhideWhenUsed="1"/>
    <w:lsdException w:name="List"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locked="1" w:qFormat="1"/>
    <w:lsdException w:name="Closing" w:qFormat="1"/>
    <w:lsdException w:name="Signature" w:qFormat="1"/>
    <w:lsdException w:name="Default Paragraph Font" w:semiHidden="1" w:uiPriority="1" w:unhideWhenUsed="1"/>
    <w:lsdException w:name="Body Text"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locked="1" w:uiPriority="11" w:qFormat="1"/>
    <w:lsdException w:name="Salutation" w:uiPriority="99" w:unhideWhenUsed="1"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uiPriority="99" w:unhideWhenUsed="1" w:qFormat="1"/>
    <w:lsdException w:name="FollowedHyperlink" w:uiPriority="99" w:unhideWhenUsed="1" w:qFormat="1"/>
    <w:lsdException w:name="Strong" w:locked="1" w:uiPriority="22" w:qFormat="1"/>
    <w:lsdException w:name="Emphasis" w:locked="1" w:uiPriority="20" w:qFormat="1"/>
    <w:lsdException w:name="Document Map" w:qFormat="1"/>
    <w:lsdException w:name="Plain Text" w:qFormat="1"/>
    <w:lsdException w:name="E-mail Signature" w:qFormat="1"/>
    <w:lsdException w:name="HTML Top of Form" w:semiHidden="1" w:uiPriority="99" w:unhideWhenUsed="1"/>
    <w:lsdException w:name="HTML Bottom of Form" w:semiHidden="1" w:uiPriority="99" w:unhideWhenUsed="1"/>
    <w:lsdException w:name="Normal (Web)" w:uiPriority="99" w:unhideWhenUsed="1" w:qFormat="1"/>
    <w:lsdException w:name="HTML Acronym" w:semiHidden="1" w:unhideWhenUsed="1"/>
    <w:lsdException w:name="HTML Address" w:qFormat="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qFormat="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qFormat="1"/>
    <w:lsdException w:name="Table Grid" w:locked="1" w:qFormat="1"/>
    <w:lsdException w:name="Table Theme" w:semiHidden="1" w:unhideWhenUsed="1"/>
    <w:lsdException w:name="Placeholder Text" w:semiHidden="1" w:uiPriority="99"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1B4734"/>
    <w:pPr>
      <w:widowControl w:val="0"/>
      <w:jc w:val="both"/>
    </w:pPr>
    <w:rPr>
      <w:kern w:val="2"/>
      <w:sz w:val="21"/>
      <w:szCs w:val="22"/>
    </w:rPr>
  </w:style>
  <w:style w:type="paragraph" w:styleId="1">
    <w:name w:val="heading 1"/>
    <w:basedOn w:val="a2"/>
    <w:next w:val="a2"/>
    <w:link w:val="10"/>
    <w:uiPriority w:val="9"/>
    <w:qFormat/>
    <w:locke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2"/>
    <w:next w:val="a2"/>
    <w:link w:val="22"/>
    <w:uiPriority w:val="9"/>
    <w:unhideWhenUsed/>
    <w:qFormat/>
    <w:locked/>
    <w:pPr>
      <w:keepNext/>
      <w:keepLines/>
      <w:spacing w:before="200"/>
      <w:outlineLvl w:val="1"/>
    </w:pPr>
    <w:rPr>
      <w:rFonts w:asciiTheme="majorHAnsi" w:eastAsiaTheme="majorEastAsia" w:hAnsiTheme="majorHAnsi" w:cstheme="majorBidi"/>
      <w:b/>
      <w:bCs/>
      <w:color w:val="0070C0"/>
      <w:sz w:val="26"/>
      <w:szCs w:val="26"/>
    </w:rPr>
  </w:style>
  <w:style w:type="paragraph" w:styleId="31">
    <w:name w:val="heading 3"/>
    <w:basedOn w:val="a2"/>
    <w:next w:val="a2"/>
    <w:link w:val="32"/>
    <w:uiPriority w:val="9"/>
    <w:unhideWhenUsed/>
    <w:qFormat/>
    <w:locked/>
    <w:pPr>
      <w:keepNext/>
      <w:keepLines/>
      <w:spacing w:before="200"/>
      <w:outlineLvl w:val="2"/>
    </w:pPr>
    <w:rPr>
      <w:rFonts w:asciiTheme="majorHAnsi" w:eastAsiaTheme="majorEastAsia" w:hAnsiTheme="majorHAnsi" w:cstheme="majorBidi"/>
      <w:b/>
      <w:bCs/>
      <w:color w:val="943634" w:themeColor="accent2" w:themeShade="BF"/>
    </w:rPr>
  </w:style>
  <w:style w:type="paragraph" w:styleId="41">
    <w:name w:val="heading 4"/>
    <w:basedOn w:val="a2"/>
    <w:next w:val="a2"/>
    <w:link w:val="42"/>
    <w:uiPriority w:val="9"/>
    <w:unhideWhenUsed/>
    <w:qFormat/>
    <w:locked/>
    <w:pPr>
      <w:keepNext/>
      <w:keepLines/>
      <w:spacing w:before="200"/>
      <w:outlineLvl w:val="3"/>
    </w:pPr>
    <w:rPr>
      <w:rFonts w:asciiTheme="majorHAnsi" w:eastAsiaTheme="majorEastAsia" w:hAnsiTheme="majorHAnsi" w:cstheme="majorBidi"/>
      <w:bCs/>
      <w:i/>
      <w:iCs/>
      <w:color w:val="943634" w:themeColor="accent2" w:themeShade="BF"/>
    </w:rPr>
  </w:style>
  <w:style w:type="paragraph" w:styleId="51">
    <w:name w:val="heading 5"/>
    <w:basedOn w:val="a2"/>
    <w:next w:val="a2"/>
    <w:link w:val="52"/>
    <w:uiPriority w:val="9"/>
    <w:unhideWhenUsed/>
    <w:qFormat/>
    <w:locked/>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6">
    <w:name w:val="heading 6"/>
    <w:basedOn w:val="a2"/>
    <w:next w:val="a2"/>
    <w:link w:val="60"/>
    <w:unhideWhenUsed/>
    <w:qFormat/>
    <w:locked/>
    <w:pPr>
      <w:keepNext/>
      <w:numPr>
        <w:ilvl w:val="5"/>
        <w:numId w:val="1"/>
      </w:numPr>
      <w:spacing w:after="240"/>
      <w:outlineLvl w:val="5"/>
    </w:pPr>
    <w:rPr>
      <w:rFonts w:ascii="Times New Roman" w:eastAsia="Times New Roman" w:hAnsi="Times New Roman"/>
      <w:bCs/>
      <w:sz w:val="24"/>
      <w:lang w:val="en-GB" w:bidi="ar-DZ"/>
    </w:rPr>
  </w:style>
  <w:style w:type="paragraph" w:styleId="7">
    <w:name w:val="heading 7"/>
    <w:basedOn w:val="a2"/>
    <w:next w:val="a2"/>
    <w:link w:val="70"/>
    <w:unhideWhenUsed/>
    <w:qFormat/>
    <w:locked/>
    <w:pPr>
      <w:keepNext/>
      <w:numPr>
        <w:ilvl w:val="6"/>
        <w:numId w:val="1"/>
      </w:numPr>
      <w:spacing w:after="240"/>
      <w:outlineLvl w:val="6"/>
    </w:pPr>
    <w:rPr>
      <w:rFonts w:ascii="Times New Roman" w:eastAsia="Times New Roman" w:hAnsi="Times New Roman"/>
      <w:b/>
      <w:sz w:val="24"/>
      <w:szCs w:val="24"/>
      <w:lang w:val="en-GB" w:bidi="ar-DZ"/>
    </w:rPr>
  </w:style>
  <w:style w:type="paragraph" w:styleId="8">
    <w:name w:val="heading 8"/>
    <w:basedOn w:val="a2"/>
    <w:next w:val="a2"/>
    <w:link w:val="80"/>
    <w:unhideWhenUsed/>
    <w:qFormat/>
    <w:locked/>
    <w:pPr>
      <w:keepNext/>
      <w:numPr>
        <w:ilvl w:val="7"/>
        <w:numId w:val="1"/>
      </w:numPr>
      <w:spacing w:after="240"/>
      <w:outlineLvl w:val="7"/>
    </w:pPr>
    <w:rPr>
      <w:rFonts w:ascii="Times New Roman" w:eastAsia="Times New Roman" w:hAnsi="Times New Roman"/>
      <w:b/>
      <w:i/>
      <w:iCs/>
      <w:sz w:val="24"/>
      <w:szCs w:val="24"/>
      <w:lang w:val="en-GB" w:bidi="ar-DZ"/>
    </w:rPr>
  </w:style>
  <w:style w:type="paragraph" w:styleId="9">
    <w:name w:val="heading 9"/>
    <w:basedOn w:val="a2"/>
    <w:next w:val="a2"/>
    <w:link w:val="90"/>
    <w:unhideWhenUsed/>
    <w:qFormat/>
    <w:locked/>
    <w:pPr>
      <w:keepNext/>
      <w:numPr>
        <w:ilvl w:val="8"/>
        <w:numId w:val="1"/>
      </w:numPr>
      <w:spacing w:after="240"/>
      <w:outlineLvl w:val="8"/>
    </w:pPr>
    <w:rPr>
      <w:rFonts w:ascii="Times New Roman" w:eastAsia="Times New Roman" w:hAnsi="Times New Roman" w:cs="Arial"/>
      <w:i/>
      <w:sz w:val="24"/>
      <w:lang w:val="en-GB" w:bidi="ar-DZ"/>
    </w:rPr>
  </w:style>
  <w:style w:type="character" w:default="1" w:styleId="a3">
    <w:name w:val="Default Paragraph Font"/>
    <w:uiPriority w:val="1"/>
    <w:semiHidden/>
    <w:unhideWhenUsed/>
    <w:rsid w:val="001B4734"/>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rsid w:val="001B4734"/>
  </w:style>
  <w:style w:type="paragraph" w:styleId="a6">
    <w:name w:val="macro"/>
    <w:link w:val="a7"/>
    <w:qFormat/>
    <w:pPr>
      <w:tabs>
        <w:tab w:val="left" w:pos="480"/>
        <w:tab w:val="left" w:pos="960"/>
        <w:tab w:val="left" w:pos="1440"/>
        <w:tab w:val="left" w:pos="1920"/>
        <w:tab w:val="left" w:pos="2400"/>
        <w:tab w:val="left" w:pos="2880"/>
        <w:tab w:val="left" w:pos="3360"/>
        <w:tab w:val="left" w:pos="3840"/>
        <w:tab w:val="left" w:pos="4320"/>
      </w:tabs>
      <w:spacing w:line="264" w:lineRule="auto"/>
      <w:jc w:val="both"/>
    </w:pPr>
    <w:rPr>
      <w:rFonts w:ascii="Consolas" w:eastAsiaTheme="minorHAnsi" w:hAnsi="Consolas" w:cs="Consolas"/>
      <w:lang w:eastAsia="en-US"/>
    </w:rPr>
  </w:style>
  <w:style w:type="paragraph" w:styleId="33">
    <w:name w:val="List 3"/>
    <w:basedOn w:val="a2"/>
    <w:qFormat/>
    <w:pPr>
      <w:ind w:left="1080" w:hanging="360"/>
      <w:contextualSpacing/>
    </w:pPr>
  </w:style>
  <w:style w:type="paragraph" w:styleId="2">
    <w:name w:val="List Number 2"/>
    <w:basedOn w:val="a2"/>
    <w:qFormat/>
    <w:pPr>
      <w:numPr>
        <w:numId w:val="2"/>
      </w:numPr>
      <w:contextualSpacing/>
    </w:pPr>
  </w:style>
  <w:style w:type="paragraph" w:styleId="a8">
    <w:name w:val="Note Heading"/>
    <w:basedOn w:val="a2"/>
    <w:next w:val="a2"/>
    <w:link w:val="a9"/>
    <w:qFormat/>
  </w:style>
  <w:style w:type="paragraph" w:styleId="40">
    <w:name w:val="List Bullet 4"/>
    <w:basedOn w:val="a2"/>
    <w:qFormat/>
    <w:pPr>
      <w:numPr>
        <w:numId w:val="3"/>
      </w:numPr>
      <w:contextualSpacing/>
    </w:pPr>
  </w:style>
  <w:style w:type="paragraph" w:styleId="81">
    <w:name w:val="index 8"/>
    <w:basedOn w:val="a2"/>
    <w:next w:val="a2"/>
    <w:qFormat/>
    <w:pPr>
      <w:ind w:left="1440" w:hanging="180"/>
    </w:pPr>
  </w:style>
  <w:style w:type="paragraph" w:styleId="aa">
    <w:name w:val="E-mail Signature"/>
    <w:basedOn w:val="a2"/>
    <w:link w:val="ab"/>
    <w:qFormat/>
  </w:style>
  <w:style w:type="paragraph" w:styleId="a">
    <w:name w:val="List Number"/>
    <w:basedOn w:val="a2"/>
    <w:qFormat/>
    <w:pPr>
      <w:numPr>
        <w:numId w:val="4"/>
      </w:numPr>
      <w:contextualSpacing/>
    </w:pPr>
  </w:style>
  <w:style w:type="paragraph" w:styleId="ac">
    <w:name w:val="Normal Indent"/>
    <w:basedOn w:val="a2"/>
    <w:qFormat/>
    <w:pPr>
      <w:ind w:left="720"/>
    </w:pPr>
  </w:style>
  <w:style w:type="paragraph" w:styleId="ad">
    <w:name w:val="caption"/>
    <w:basedOn w:val="a2"/>
    <w:next w:val="a2"/>
    <w:uiPriority w:val="35"/>
    <w:unhideWhenUsed/>
    <w:qFormat/>
    <w:locked/>
    <w:rPr>
      <w:b/>
      <w:bCs/>
      <w:color w:val="4F81BD" w:themeColor="accent1"/>
      <w:szCs w:val="18"/>
    </w:rPr>
  </w:style>
  <w:style w:type="paragraph" w:styleId="53">
    <w:name w:val="index 5"/>
    <w:basedOn w:val="a2"/>
    <w:next w:val="a2"/>
    <w:qFormat/>
    <w:pPr>
      <w:ind w:left="900" w:hanging="180"/>
    </w:pPr>
  </w:style>
  <w:style w:type="paragraph" w:styleId="a0">
    <w:name w:val="List Bullet"/>
    <w:basedOn w:val="a2"/>
    <w:qFormat/>
    <w:pPr>
      <w:numPr>
        <w:numId w:val="5"/>
      </w:numPr>
      <w:contextualSpacing/>
    </w:pPr>
  </w:style>
  <w:style w:type="paragraph" w:styleId="ae">
    <w:name w:val="envelope address"/>
    <w:basedOn w:val="a2"/>
    <w:qFormat/>
    <w:pPr>
      <w:framePr w:w="7920" w:h="1980" w:hRule="exact" w:hSpace="180" w:wrap="around" w:hAnchor="page" w:xAlign="center" w:yAlign="bottom"/>
      <w:ind w:left="2880"/>
    </w:pPr>
    <w:rPr>
      <w:rFonts w:asciiTheme="majorHAnsi" w:eastAsiaTheme="majorEastAsia" w:hAnsiTheme="majorHAnsi" w:cstheme="majorBidi"/>
      <w:sz w:val="24"/>
      <w:szCs w:val="24"/>
    </w:rPr>
  </w:style>
  <w:style w:type="paragraph" w:styleId="af">
    <w:name w:val="Document Map"/>
    <w:basedOn w:val="a2"/>
    <w:link w:val="af0"/>
    <w:qFormat/>
    <w:rPr>
      <w:rFonts w:ascii="Tahoma" w:hAnsi="Tahoma" w:cs="Tahoma"/>
      <w:sz w:val="16"/>
      <w:szCs w:val="16"/>
    </w:rPr>
  </w:style>
  <w:style w:type="paragraph" w:styleId="af1">
    <w:name w:val="annotation text"/>
    <w:basedOn w:val="a2"/>
    <w:link w:val="af2"/>
    <w:qFormat/>
    <w:rPr>
      <w:sz w:val="20"/>
    </w:rPr>
  </w:style>
  <w:style w:type="paragraph" w:styleId="61">
    <w:name w:val="index 6"/>
    <w:basedOn w:val="a2"/>
    <w:next w:val="a2"/>
    <w:qFormat/>
    <w:pPr>
      <w:ind w:left="1080" w:hanging="180"/>
    </w:pPr>
  </w:style>
  <w:style w:type="paragraph" w:styleId="af3">
    <w:name w:val="Salutation"/>
    <w:basedOn w:val="a2"/>
    <w:next w:val="a2"/>
    <w:link w:val="af4"/>
    <w:uiPriority w:val="99"/>
    <w:unhideWhenUsed/>
    <w:qFormat/>
  </w:style>
  <w:style w:type="paragraph" w:styleId="34">
    <w:name w:val="Body Text 3"/>
    <w:basedOn w:val="a2"/>
    <w:link w:val="35"/>
    <w:qFormat/>
    <w:pPr>
      <w:spacing w:after="120"/>
    </w:pPr>
    <w:rPr>
      <w:sz w:val="16"/>
      <w:szCs w:val="16"/>
    </w:rPr>
  </w:style>
  <w:style w:type="paragraph" w:styleId="af5">
    <w:name w:val="Closing"/>
    <w:basedOn w:val="a2"/>
    <w:link w:val="af6"/>
    <w:qFormat/>
    <w:pPr>
      <w:ind w:left="4320"/>
    </w:pPr>
  </w:style>
  <w:style w:type="paragraph" w:styleId="30">
    <w:name w:val="List Bullet 3"/>
    <w:basedOn w:val="a2"/>
    <w:qFormat/>
    <w:pPr>
      <w:numPr>
        <w:numId w:val="6"/>
      </w:numPr>
      <w:contextualSpacing/>
    </w:pPr>
  </w:style>
  <w:style w:type="paragraph" w:styleId="af7">
    <w:name w:val="Body Text"/>
    <w:basedOn w:val="a2"/>
    <w:link w:val="af8"/>
    <w:qFormat/>
    <w:pPr>
      <w:spacing w:after="120"/>
    </w:pPr>
  </w:style>
  <w:style w:type="paragraph" w:styleId="af9">
    <w:name w:val="Body Text Indent"/>
    <w:basedOn w:val="a2"/>
    <w:link w:val="afa"/>
    <w:qFormat/>
    <w:pPr>
      <w:spacing w:after="120"/>
      <w:ind w:left="360"/>
    </w:pPr>
  </w:style>
  <w:style w:type="paragraph" w:styleId="3">
    <w:name w:val="List Number 3"/>
    <w:basedOn w:val="a2"/>
    <w:qFormat/>
    <w:pPr>
      <w:numPr>
        <w:numId w:val="7"/>
      </w:numPr>
      <w:contextualSpacing/>
    </w:pPr>
  </w:style>
  <w:style w:type="paragraph" w:styleId="23">
    <w:name w:val="List 2"/>
    <w:basedOn w:val="a2"/>
    <w:qFormat/>
    <w:pPr>
      <w:ind w:left="720" w:hanging="360"/>
      <w:contextualSpacing/>
    </w:pPr>
  </w:style>
  <w:style w:type="paragraph" w:styleId="afb">
    <w:name w:val="List Continue"/>
    <w:basedOn w:val="a2"/>
    <w:qFormat/>
    <w:pPr>
      <w:spacing w:after="120"/>
      <w:ind w:left="360"/>
      <w:contextualSpacing/>
    </w:pPr>
  </w:style>
  <w:style w:type="paragraph" w:styleId="afc">
    <w:name w:val="Block Text"/>
    <w:basedOn w:val="a2"/>
    <w:qFormat/>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i/>
      <w:iCs/>
      <w:color w:val="4F81BD" w:themeColor="accent1"/>
    </w:rPr>
  </w:style>
  <w:style w:type="paragraph" w:styleId="20">
    <w:name w:val="List Bullet 2"/>
    <w:basedOn w:val="a2"/>
    <w:qFormat/>
    <w:pPr>
      <w:numPr>
        <w:numId w:val="8"/>
      </w:numPr>
      <w:contextualSpacing/>
    </w:pPr>
  </w:style>
  <w:style w:type="paragraph" w:styleId="HTML">
    <w:name w:val="HTML Address"/>
    <w:basedOn w:val="a2"/>
    <w:link w:val="HTML0"/>
    <w:qFormat/>
    <w:rPr>
      <w:i/>
      <w:iCs/>
    </w:rPr>
  </w:style>
  <w:style w:type="paragraph" w:styleId="43">
    <w:name w:val="index 4"/>
    <w:basedOn w:val="a2"/>
    <w:next w:val="a2"/>
    <w:qFormat/>
    <w:pPr>
      <w:ind w:left="720" w:hanging="180"/>
    </w:pPr>
  </w:style>
  <w:style w:type="paragraph" w:styleId="afd">
    <w:name w:val="Plain Text"/>
    <w:basedOn w:val="a2"/>
    <w:link w:val="afe"/>
    <w:qFormat/>
    <w:rPr>
      <w:rFonts w:ascii="Consolas" w:hAnsi="Consolas" w:cs="Consolas"/>
      <w:szCs w:val="21"/>
    </w:rPr>
  </w:style>
  <w:style w:type="paragraph" w:styleId="50">
    <w:name w:val="List Bullet 5"/>
    <w:basedOn w:val="a2"/>
    <w:qFormat/>
    <w:pPr>
      <w:numPr>
        <w:numId w:val="9"/>
      </w:numPr>
      <w:contextualSpacing/>
    </w:pPr>
  </w:style>
  <w:style w:type="paragraph" w:styleId="4">
    <w:name w:val="List Number 4"/>
    <w:basedOn w:val="a2"/>
    <w:qFormat/>
    <w:pPr>
      <w:numPr>
        <w:numId w:val="10"/>
      </w:numPr>
      <w:contextualSpacing/>
    </w:pPr>
  </w:style>
  <w:style w:type="paragraph" w:styleId="36">
    <w:name w:val="index 3"/>
    <w:basedOn w:val="a2"/>
    <w:next w:val="a2"/>
    <w:qFormat/>
    <w:pPr>
      <w:ind w:left="540" w:hanging="180"/>
    </w:pPr>
  </w:style>
  <w:style w:type="paragraph" w:styleId="aff">
    <w:name w:val="Date"/>
    <w:basedOn w:val="a2"/>
    <w:next w:val="a2"/>
    <w:link w:val="aff0"/>
    <w:qFormat/>
  </w:style>
  <w:style w:type="paragraph" w:styleId="24">
    <w:name w:val="Body Text Indent 2"/>
    <w:basedOn w:val="a2"/>
    <w:link w:val="25"/>
    <w:qFormat/>
    <w:pPr>
      <w:spacing w:after="120" w:line="480" w:lineRule="auto"/>
      <w:ind w:left="360"/>
    </w:pPr>
  </w:style>
  <w:style w:type="paragraph" w:styleId="aff1">
    <w:name w:val="endnote text"/>
    <w:basedOn w:val="a2"/>
    <w:link w:val="aff2"/>
    <w:uiPriority w:val="99"/>
    <w:unhideWhenUsed/>
    <w:qFormat/>
    <w:rPr>
      <w:sz w:val="20"/>
      <w:szCs w:val="20"/>
    </w:rPr>
  </w:style>
  <w:style w:type="paragraph" w:styleId="54">
    <w:name w:val="List Continue 5"/>
    <w:basedOn w:val="a2"/>
    <w:qFormat/>
    <w:pPr>
      <w:spacing w:after="120"/>
      <w:ind w:left="1800"/>
      <w:contextualSpacing/>
    </w:pPr>
  </w:style>
  <w:style w:type="paragraph" w:styleId="aff3">
    <w:name w:val="Balloon Text"/>
    <w:basedOn w:val="a2"/>
    <w:link w:val="aff4"/>
    <w:semiHidden/>
    <w:qFormat/>
    <w:rPr>
      <w:rFonts w:ascii="Tahoma" w:hAnsi="Tahoma" w:cs="Tahoma"/>
      <w:sz w:val="16"/>
      <w:szCs w:val="16"/>
    </w:rPr>
  </w:style>
  <w:style w:type="paragraph" w:styleId="aff5">
    <w:name w:val="footer"/>
    <w:basedOn w:val="a2"/>
    <w:link w:val="aff6"/>
    <w:qFormat/>
    <w:pPr>
      <w:tabs>
        <w:tab w:val="center" w:pos="4320"/>
        <w:tab w:val="right" w:pos="8640"/>
      </w:tabs>
    </w:pPr>
  </w:style>
  <w:style w:type="paragraph" w:styleId="aff7">
    <w:name w:val="envelope return"/>
    <w:basedOn w:val="a2"/>
    <w:qFormat/>
    <w:rPr>
      <w:rFonts w:asciiTheme="majorHAnsi" w:eastAsiaTheme="majorEastAsia" w:hAnsiTheme="majorHAnsi" w:cstheme="majorBidi"/>
      <w:sz w:val="20"/>
      <w:szCs w:val="20"/>
    </w:rPr>
  </w:style>
  <w:style w:type="paragraph" w:styleId="aff8">
    <w:name w:val="header"/>
    <w:basedOn w:val="a2"/>
    <w:link w:val="aff9"/>
    <w:semiHidden/>
    <w:qFormat/>
    <w:pPr>
      <w:tabs>
        <w:tab w:val="center" w:pos="4320"/>
        <w:tab w:val="right" w:pos="8640"/>
      </w:tabs>
    </w:pPr>
  </w:style>
  <w:style w:type="paragraph" w:styleId="affa">
    <w:name w:val="Signature"/>
    <w:basedOn w:val="a2"/>
    <w:link w:val="affb"/>
    <w:qFormat/>
    <w:pPr>
      <w:ind w:left="4320"/>
    </w:pPr>
  </w:style>
  <w:style w:type="paragraph" w:styleId="44">
    <w:name w:val="List Continue 4"/>
    <w:basedOn w:val="a2"/>
    <w:qFormat/>
    <w:pPr>
      <w:spacing w:after="120"/>
      <w:ind w:left="1440"/>
      <w:contextualSpacing/>
    </w:pPr>
  </w:style>
  <w:style w:type="paragraph" w:styleId="affc">
    <w:name w:val="index heading"/>
    <w:basedOn w:val="a2"/>
    <w:next w:val="11"/>
    <w:qFormat/>
    <w:rPr>
      <w:rFonts w:asciiTheme="majorHAnsi" w:eastAsiaTheme="majorEastAsia" w:hAnsiTheme="majorHAnsi" w:cstheme="majorBidi"/>
      <w:b/>
      <w:bCs/>
    </w:rPr>
  </w:style>
  <w:style w:type="paragraph" w:styleId="11">
    <w:name w:val="index 1"/>
    <w:basedOn w:val="a2"/>
    <w:next w:val="a2"/>
    <w:qFormat/>
    <w:pPr>
      <w:ind w:left="180" w:hanging="180"/>
    </w:pPr>
  </w:style>
  <w:style w:type="paragraph" w:styleId="affd">
    <w:name w:val="Subtitle"/>
    <w:basedOn w:val="a2"/>
    <w:next w:val="a2"/>
    <w:link w:val="affe"/>
    <w:uiPriority w:val="11"/>
    <w:qFormat/>
    <w:locked/>
    <w:pPr>
      <w:spacing w:before="120" w:after="60"/>
      <w:jc w:val="center"/>
    </w:pPr>
    <w:rPr>
      <w:rFonts w:ascii="Linux Biolinum" w:eastAsiaTheme="majorEastAsia" w:hAnsi="Linux Biolinum" w:cstheme="majorBidi"/>
      <w:iCs/>
      <w:sz w:val="24"/>
      <w:szCs w:val="24"/>
    </w:rPr>
  </w:style>
  <w:style w:type="paragraph" w:styleId="5">
    <w:name w:val="List Number 5"/>
    <w:basedOn w:val="a2"/>
    <w:qFormat/>
    <w:pPr>
      <w:numPr>
        <w:numId w:val="11"/>
      </w:numPr>
      <w:contextualSpacing/>
    </w:pPr>
  </w:style>
  <w:style w:type="paragraph" w:styleId="afff">
    <w:name w:val="List"/>
    <w:basedOn w:val="a2"/>
    <w:qFormat/>
    <w:pPr>
      <w:ind w:left="360" w:hanging="360"/>
      <w:contextualSpacing/>
    </w:pPr>
  </w:style>
  <w:style w:type="paragraph" w:styleId="afff0">
    <w:name w:val="footnote text"/>
    <w:basedOn w:val="a2"/>
    <w:link w:val="afff1"/>
    <w:qFormat/>
    <w:rPr>
      <w:sz w:val="14"/>
    </w:rPr>
  </w:style>
  <w:style w:type="paragraph" w:styleId="55">
    <w:name w:val="List 5"/>
    <w:basedOn w:val="a2"/>
    <w:qFormat/>
    <w:pPr>
      <w:ind w:left="1800" w:hanging="360"/>
      <w:contextualSpacing/>
    </w:pPr>
  </w:style>
  <w:style w:type="paragraph" w:styleId="37">
    <w:name w:val="Body Text Indent 3"/>
    <w:basedOn w:val="a2"/>
    <w:link w:val="38"/>
    <w:qFormat/>
    <w:pPr>
      <w:spacing w:after="120"/>
      <w:ind w:left="360"/>
    </w:pPr>
    <w:rPr>
      <w:sz w:val="16"/>
      <w:szCs w:val="16"/>
    </w:rPr>
  </w:style>
  <w:style w:type="paragraph" w:styleId="71">
    <w:name w:val="index 7"/>
    <w:basedOn w:val="a2"/>
    <w:next w:val="a2"/>
    <w:qFormat/>
    <w:pPr>
      <w:ind w:left="1260" w:hanging="180"/>
    </w:pPr>
  </w:style>
  <w:style w:type="paragraph" w:styleId="91">
    <w:name w:val="index 9"/>
    <w:basedOn w:val="a2"/>
    <w:next w:val="a2"/>
    <w:qFormat/>
    <w:pPr>
      <w:ind w:left="1620" w:hanging="180"/>
    </w:pPr>
  </w:style>
  <w:style w:type="paragraph" w:styleId="26">
    <w:name w:val="Body Text 2"/>
    <w:basedOn w:val="a2"/>
    <w:link w:val="27"/>
    <w:qFormat/>
    <w:pPr>
      <w:spacing w:after="120" w:line="480" w:lineRule="auto"/>
    </w:pPr>
  </w:style>
  <w:style w:type="paragraph" w:styleId="45">
    <w:name w:val="List 4"/>
    <w:basedOn w:val="a2"/>
    <w:qFormat/>
    <w:pPr>
      <w:ind w:left="1440" w:hanging="360"/>
      <w:contextualSpacing/>
    </w:pPr>
  </w:style>
  <w:style w:type="paragraph" w:styleId="28">
    <w:name w:val="List Continue 2"/>
    <w:basedOn w:val="a2"/>
    <w:qFormat/>
    <w:pPr>
      <w:spacing w:after="120"/>
      <w:ind w:left="720"/>
      <w:contextualSpacing/>
    </w:pPr>
  </w:style>
  <w:style w:type="paragraph" w:styleId="afff2">
    <w:name w:val="Message Header"/>
    <w:basedOn w:val="a2"/>
    <w:link w:val="afff3"/>
    <w:qFormat/>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paragraph" w:styleId="HTML1">
    <w:name w:val="HTML Preformatted"/>
    <w:basedOn w:val="a2"/>
    <w:link w:val="HTML2"/>
    <w:qFormat/>
    <w:rPr>
      <w:rFonts w:ascii="Consolas" w:hAnsi="Consolas" w:cs="Consolas"/>
      <w:sz w:val="20"/>
      <w:szCs w:val="20"/>
    </w:rPr>
  </w:style>
  <w:style w:type="paragraph" w:styleId="afff4">
    <w:name w:val="Normal (Web)"/>
    <w:basedOn w:val="a2"/>
    <w:uiPriority w:val="99"/>
    <w:unhideWhenUsed/>
    <w:qFormat/>
    <w:pPr>
      <w:spacing w:before="100" w:beforeAutospacing="1" w:after="100" w:afterAutospacing="1"/>
    </w:pPr>
    <w:rPr>
      <w:rFonts w:eastAsia="Times New Roman"/>
    </w:rPr>
  </w:style>
  <w:style w:type="paragraph" w:styleId="39">
    <w:name w:val="List Continue 3"/>
    <w:basedOn w:val="a2"/>
    <w:qFormat/>
    <w:pPr>
      <w:spacing w:after="120"/>
      <w:ind w:left="1080"/>
      <w:contextualSpacing/>
    </w:pPr>
  </w:style>
  <w:style w:type="paragraph" w:styleId="29">
    <w:name w:val="index 2"/>
    <w:basedOn w:val="a2"/>
    <w:next w:val="a2"/>
    <w:qFormat/>
    <w:pPr>
      <w:ind w:left="360" w:hanging="180"/>
    </w:pPr>
  </w:style>
  <w:style w:type="paragraph" w:styleId="afff5">
    <w:name w:val="Title"/>
    <w:basedOn w:val="a2"/>
    <w:next w:val="a2"/>
    <w:link w:val="afff6"/>
    <w:qFormat/>
    <w:lock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afff7">
    <w:name w:val="annotation subject"/>
    <w:basedOn w:val="af1"/>
    <w:next w:val="af1"/>
    <w:link w:val="afff8"/>
    <w:qFormat/>
    <w:rPr>
      <w:b/>
      <w:bCs/>
    </w:rPr>
  </w:style>
  <w:style w:type="paragraph" w:styleId="afff9">
    <w:name w:val="Body Text First Indent"/>
    <w:basedOn w:val="af7"/>
    <w:link w:val="afffa"/>
    <w:qFormat/>
    <w:pPr>
      <w:spacing w:after="0"/>
      <w:ind w:firstLine="360"/>
    </w:pPr>
  </w:style>
  <w:style w:type="paragraph" w:styleId="2a">
    <w:name w:val="Body Text First Indent 2"/>
    <w:basedOn w:val="af9"/>
    <w:link w:val="2b"/>
    <w:qFormat/>
    <w:pPr>
      <w:spacing w:after="0"/>
      <w:ind w:firstLine="360"/>
    </w:pPr>
  </w:style>
  <w:style w:type="table" w:styleId="afffb">
    <w:name w:val="Table Grid"/>
    <w:basedOn w:val="a4"/>
    <w:qFormat/>
    <w:locked/>
    <w:rPr>
      <w:rFonts w:eastAsia="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fc">
    <w:name w:val="Strong"/>
    <w:basedOn w:val="a3"/>
    <w:uiPriority w:val="22"/>
    <w:qFormat/>
    <w:locked/>
    <w:rPr>
      <w:b/>
      <w:bCs/>
    </w:rPr>
  </w:style>
  <w:style w:type="character" w:styleId="afffd">
    <w:name w:val="endnote reference"/>
    <w:basedOn w:val="a3"/>
    <w:uiPriority w:val="99"/>
    <w:unhideWhenUsed/>
    <w:qFormat/>
    <w:rPr>
      <w:vertAlign w:val="superscript"/>
    </w:rPr>
  </w:style>
  <w:style w:type="character" w:styleId="afffe">
    <w:name w:val="page number"/>
    <w:basedOn w:val="a3"/>
    <w:uiPriority w:val="99"/>
    <w:unhideWhenUsed/>
    <w:qFormat/>
    <w:rPr>
      <w:rFonts w:ascii="Linux Libertine" w:hAnsi="Linux Libertine"/>
      <w:sz w:val="14"/>
    </w:rPr>
  </w:style>
  <w:style w:type="character" w:styleId="affff">
    <w:name w:val="FollowedHyperlink"/>
    <w:basedOn w:val="a3"/>
    <w:uiPriority w:val="99"/>
    <w:unhideWhenUsed/>
    <w:qFormat/>
    <w:rPr>
      <w:color w:val="800080" w:themeColor="followedHyperlink"/>
      <w:u w:val="single"/>
    </w:rPr>
  </w:style>
  <w:style w:type="character" w:styleId="affff0">
    <w:name w:val="Emphasis"/>
    <w:uiPriority w:val="20"/>
    <w:qFormat/>
    <w:locked/>
    <w:rPr>
      <w:i/>
      <w:iCs/>
    </w:rPr>
  </w:style>
  <w:style w:type="character" w:styleId="affff1">
    <w:name w:val="line number"/>
    <w:basedOn w:val="a3"/>
    <w:uiPriority w:val="99"/>
    <w:unhideWhenUsed/>
    <w:qFormat/>
    <w:rPr>
      <w:sz w:val="16"/>
    </w:rPr>
  </w:style>
  <w:style w:type="character" w:styleId="affff2">
    <w:name w:val="Hyperlink"/>
    <w:basedOn w:val="a3"/>
    <w:uiPriority w:val="99"/>
    <w:unhideWhenUsed/>
    <w:qFormat/>
    <w:rPr>
      <w:color w:val="0000FF" w:themeColor="hyperlink"/>
      <w:u w:val="single"/>
    </w:rPr>
  </w:style>
  <w:style w:type="character" w:styleId="affff3">
    <w:name w:val="annotation reference"/>
    <w:basedOn w:val="a3"/>
    <w:qFormat/>
    <w:rPr>
      <w:sz w:val="16"/>
      <w:szCs w:val="16"/>
    </w:rPr>
  </w:style>
  <w:style w:type="character" w:styleId="affff4">
    <w:name w:val="footnote reference"/>
    <w:basedOn w:val="a3"/>
    <w:uiPriority w:val="99"/>
    <w:unhideWhenUsed/>
    <w:qFormat/>
    <w:rPr>
      <w:vertAlign w:val="superscript"/>
    </w:rPr>
  </w:style>
  <w:style w:type="character" w:customStyle="1" w:styleId="aff4">
    <w:name w:val="批注框文本 字符"/>
    <w:basedOn w:val="a3"/>
    <w:link w:val="aff3"/>
    <w:semiHidden/>
    <w:qFormat/>
    <w:locked/>
    <w:rPr>
      <w:rFonts w:ascii="Tahoma" w:eastAsiaTheme="minorHAnsi" w:hAnsi="Tahoma" w:cs="Tahoma"/>
      <w:sz w:val="16"/>
      <w:szCs w:val="16"/>
      <w:lang w:val="en-US" w:eastAsia="en-US"/>
    </w:rPr>
  </w:style>
  <w:style w:type="character" w:customStyle="1" w:styleId="aff9">
    <w:name w:val="页眉 字符"/>
    <w:basedOn w:val="a3"/>
    <w:link w:val="aff8"/>
    <w:semiHidden/>
    <w:qFormat/>
    <w:locked/>
    <w:rPr>
      <w:rFonts w:ascii="Linux Libertine" w:eastAsiaTheme="minorHAnsi" w:hAnsi="Linux Libertine" w:cstheme="minorBidi"/>
      <w:sz w:val="18"/>
      <w:szCs w:val="22"/>
      <w:lang w:val="en-US" w:eastAsia="en-US"/>
    </w:rPr>
  </w:style>
  <w:style w:type="character" w:customStyle="1" w:styleId="aff6">
    <w:name w:val="页脚 字符"/>
    <w:basedOn w:val="a3"/>
    <w:link w:val="aff5"/>
    <w:qFormat/>
    <w:locked/>
    <w:rPr>
      <w:rFonts w:ascii="Linux Libertine" w:eastAsiaTheme="minorHAnsi" w:hAnsi="Linux Libertine" w:cstheme="minorBidi"/>
      <w:sz w:val="18"/>
      <w:szCs w:val="22"/>
      <w:lang w:val="en-US" w:eastAsia="en-US"/>
    </w:rPr>
  </w:style>
  <w:style w:type="character" w:customStyle="1" w:styleId="aff2">
    <w:name w:val="尾注文本 字符"/>
    <w:basedOn w:val="a3"/>
    <w:link w:val="aff1"/>
    <w:uiPriority w:val="99"/>
    <w:qFormat/>
    <w:locked/>
    <w:rPr>
      <w:rFonts w:ascii="Linux Libertine" w:eastAsiaTheme="minorHAnsi" w:hAnsi="Linux Libertine" w:cstheme="minorBidi"/>
      <w:lang w:val="en-US" w:eastAsia="en-US"/>
    </w:rPr>
  </w:style>
  <w:style w:type="character" w:customStyle="1" w:styleId="databold">
    <w:name w:val="data_bold"/>
    <w:qFormat/>
  </w:style>
  <w:style w:type="character" w:customStyle="1" w:styleId="hps">
    <w:name w:val="hps"/>
    <w:qFormat/>
  </w:style>
  <w:style w:type="character" w:customStyle="1" w:styleId="volume">
    <w:name w:val="volume"/>
    <w:qFormat/>
  </w:style>
  <w:style w:type="character" w:customStyle="1" w:styleId="page">
    <w:name w:val="page"/>
    <w:qFormat/>
  </w:style>
  <w:style w:type="character" w:customStyle="1" w:styleId="shorttext">
    <w:name w:val="short_text"/>
    <w:qFormat/>
  </w:style>
  <w:style w:type="paragraph" w:customStyle="1" w:styleId="Sfondoacolori-Colore11">
    <w:name w:val="Sfondo a colori - Colore 11"/>
    <w:hidden/>
    <w:uiPriority w:val="99"/>
    <w:semiHidden/>
    <w:qFormat/>
    <w:rPr>
      <w:rFonts w:ascii="Times New Roman" w:eastAsia="PMingLiU" w:hAnsi="Times New Roman" w:cs="Times New Roman"/>
      <w:sz w:val="24"/>
      <w:szCs w:val="24"/>
      <w:lang w:val="it-IT" w:eastAsia="it-IT"/>
    </w:rPr>
  </w:style>
  <w:style w:type="character" w:customStyle="1" w:styleId="af2">
    <w:name w:val="批注文字 字符"/>
    <w:basedOn w:val="a3"/>
    <w:link w:val="af1"/>
    <w:qFormat/>
    <w:rPr>
      <w:rFonts w:ascii="Linux Libertine" w:eastAsiaTheme="minorHAnsi" w:hAnsi="Linux Libertine" w:cstheme="minorBidi"/>
      <w:szCs w:val="22"/>
      <w:lang w:val="en-US" w:eastAsia="en-US"/>
    </w:rPr>
  </w:style>
  <w:style w:type="character" w:customStyle="1" w:styleId="afff8">
    <w:name w:val="批注主题 字符"/>
    <w:basedOn w:val="af2"/>
    <w:link w:val="afff7"/>
    <w:qFormat/>
    <w:rPr>
      <w:rFonts w:ascii="Linux Libertine" w:eastAsiaTheme="minorHAnsi" w:hAnsi="Linux Libertine" w:cstheme="minorBidi"/>
      <w:b/>
      <w:bCs/>
      <w:szCs w:val="22"/>
      <w:lang w:val="en-US" w:eastAsia="en-US"/>
    </w:rPr>
  </w:style>
  <w:style w:type="character" w:customStyle="1" w:styleId="meta-value">
    <w:name w:val="meta-value"/>
    <w:qFormat/>
  </w:style>
  <w:style w:type="character" w:customStyle="1" w:styleId="source">
    <w:name w:val="source"/>
    <w:qFormat/>
  </w:style>
  <w:style w:type="character" w:customStyle="1" w:styleId="sourcepublicationdate">
    <w:name w:val="sourcepublicationdate"/>
    <w:qFormat/>
  </w:style>
  <w:style w:type="character" w:customStyle="1" w:styleId="hithilite">
    <w:name w:val="hithilite"/>
    <w:basedOn w:val="a3"/>
    <w:qFormat/>
  </w:style>
  <w:style w:type="paragraph" w:styleId="a1">
    <w:name w:val="List Paragraph"/>
    <w:uiPriority w:val="34"/>
    <w:qFormat/>
    <w:pPr>
      <w:numPr>
        <w:numId w:val="12"/>
      </w:numPr>
      <w:spacing w:before="120" w:line="264" w:lineRule="auto"/>
      <w:contextualSpacing/>
      <w:jc w:val="both"/>
    </w:pPr>
    <w:rPr>
      <w:rFonts w:ascii="Linux Libertine" w:eastAsiaTheme="minorHAnsi" w:hAnsi="Linux Libertine" w:cs="Linux Libertine"/>
      <w:sz w:val="18"/>
      <w:szCs w:val="22"/>
      <w:lang w:eastAsia="en-US"/>
    </w:rPr>
  </w:style>
  <w:style w:type="character" w:customStyle="1" w:styleId="10">
    <w:name w:val="标题 1 字符"/>
    <w:basedOn w:val="a3"/>
    <w:link w:val="1"/>
    <w:uiPriority w:val="9"/>
    <w:qFormat/>
    <w:rPr>
      <w:rFonts w:asciiTheme="majorHAnsi" w:eastAsiaTheme="majorEastAsia" w:hAnsiTheme="majorHAnsi" w:cstheme="majorBidi"/>
      <w:b/>
      <w:bCs/>
      <w:color w:val="365F91" w:themeColor="accent1" w:themeShade="BF"/>
      <w:sz w:val="28"/>
      <w:szCs w:val="28"/>
      <w:lang w:val="en-US" w:eastAsia="en-US"/>
    </w:rPr>
  </w:style>
  <w:style w:type="character" w:customStyle="1" w:styleId="22">
    <w:name w:val="标题 2 字符"/>
    <w:basedOn w:val="a3"/>
    <w:link w:val="21"/>
    <w:uiPriority w:val="9"/>
    <w:qFormat/>
    <w:rPr>
      <w:rFonts w:asciiTheme="majorHAnsi" w:eastAsiaTheme="majorEastAsia" w:hAnsiTheme="majorHAnsi" w:cstheme="majorBidi"/>
      <w:b/>
      <w:bCs/>
      <w:color w:val="0070C0"/>
      <w:sz w:val="26"/>
      <w:szCs w:val="26"/>
      <w:lang w:val="en-US" w:eastAsia="en-US"/>
    </w:rPr>
  </w:style>
  <w:style w:type="character" w:customStyle="1" w:styleId="32">
    <w:name w:val="标题 3 字符"/>
    <w:basedOn w:val="a3"/>
    <w:link w:val="31"/>
    <w:uiPriority w:val="9"/>
    <w:qFormat/>
    <w:rPr>
      <w:rFonts w:asciiTheme="majorHAnsi" w:eastAsiaTheme="majorEastAsia" w:hAnsiTheme="majorHAnsi" w:cstheme="majorBidi"/>
      <w:b/>
      <w:bCs/>
      <w:color w:val="943634" w:themeColor="accent2" w:themeShade="BF"/>
      <w:sz w:val="18"/>
      <w:szCs w:val="22"/>
      <w:lang w:val="en-US" w:eastAsia="en-US"/>
    </w:rPr>
  </w:style>
  <w:style w:type="character" w:customStyle="1" w:styleId="42">
    <w:name w:val="标题 4 字符"/>
    <w:basedOn w:val="a3"/>
    <w:link w:val="41"/>
    <w:uiPriority w:val="9"/>
    <w:qFormat/>
    <w:rPr>
      <w:rFonts w:asciiTheme="majorHAnsi" w:eastAsiaTheme="majorEastAsia" w:hAnsiTheme="majorHAnsi" w:cstheme="majorBidi"/>
      <w:bCs/>
      <w:i/>
      <w:iCs/>
      <w:color w:val="943634" w:themeColor="accent2" w:themeShade="BF"/>
      <w:sz w:val="18"/>
      <w:szCs w:val="22"/>
      <w:lang w:val="en-US" w:eastAsia="en-US"/>
    </w:rPr>
  </w:style>
  <w:style w:type="character" w:customStyle="1" w:styleId="52">
    <w:name w:val="标题 5 字符"/>
    <w:basedOn w:val="a3"/>
    <w:link w:val="51"/>
    <w:uiPriority w:val="9"/>
    <w:qFormat/>
    <w:rPr>
      <w:rFonts w:asciiTheme="majorHAnsi" w:eastAsiaTheme="majorEastAsia" w:hAnsiTheme="majorHAnsi" w:cstheme="majorBidi"/>
      <w:b/>
      <w:color w:val="4F6228" w:themeColor="accent3" w:themeShade="80"/>
      <w:szCs w:val="22"/>
      <w:lang w:val="en-US" w:eastAsia="en-US"/>
    </w:rPr>
  </w:style>
  <w:style w:type="character" w:customStyle="1" w:styleId="60">
    <w:name w:val="标题 6 字符"/>
    <w:basedOn w:val="a3"/>
    <w:link w:val="6"/>
    <w:qFormat/>
    <w:rPr>
      <w:rFonts w:ascii="Times New Roman" w:eastAsia="Times New Roman" w:hAnsi="Times New Roman" w:cstheme="minorBidi"/>
      <w:bCs/>
      <w:sz w:val="24"/>
      <w:szCs w:val="22"/>
      <w:lang w:val="en-GB" w:eastAsia="en-US" w:bidi="ar-DZ"/>
    </w:rPr>
  </w:style>
  <w:style w:type="character" w:customStyle="1" w:styleId="70">
    <w:name w:val="标题 7 字符"/>
    <w:basedOn w:val="a3"/>
    <w:link w:val="7"/>
    <w:qFormat/>
    <w:rPr>
      <w:rFonts w:ascii="Times New Roman" w:eastAsia="Times New Roman" w:hAnsi="Times New Roman" w:cstheme="minorBidi"/>
      <w:b/>
      <w:sz w:val="24"/>
      <w:szCs w:val="24"/>
      <w:lang w:val="en-GB" w:eastAsia="en-US" w:bidi="ar-DZ"/>
    </w:rPr>
  </w:style>
  <w:style w:type="character" w:customStyle="1" w:styleId="80">
    <w:name w:val="标题 8 字符"/>
    <w:basedOn w:val="a3"/>
    <w:link w:val="8"/>
    <w:qFormat/>
    <w:rPr>
      <w:rFonts w:ascii="Times New Roman" w:eastAsia="Times New Roman" w:hAnsi="Times New Roman" w:cstheme="minorBidi"/>
      <w:b/>
      <w:i/>
      <w:iCs/>
      <w:sz w:val="24"/>
      <w:szCs w:val="24"/>
      <w:lang w:val="en-GB" w:eastAsia="en-US" w:bidi="ar-DZ"/>
    </w:rPr>
  </w:style>
  <w:style w:type="character" w:customStyle="1" w:styleId="90">
    <w:name w:val="标题 9 字符"/>
    <w:basedOn w:val="a3"/>
    <w:link w:val="9"/>
    <w:qFormat/>
    <w:rPr>
      <w:rFonts w:ascii="Times New Roman" w:eastAsia="Times New Roman" w:hAnsi="Times New Roman"/>
      <w:i/>
      <w:sz w:val="24"/>
      <w:szCs w:val="22"/>
      <w:lang w:val="en-GB" w:eastAsia="en-US" w:bidi="ar-DZ"/>
    </w:rPr>
  </w:style>
  <w:style w:type="paragraph" w:customStyle="1" w:styleId="Abstract">
    <w:name w:val="Abstract"/>
    <w:qFormat/>
    <w:pPr>
      <w:spacing w:before="20" w:after="120" w:line="264" w:lineRule="auto"/>
      <w:jc w:val="both"/>
    </w:pPr>
    <w:rPr>
      <w:rFonts w:ascii="Linux Libertine" w:eastAsiaTheme="minorHAnsi" w:hAnsi="Linux Libertine"/>
      <w:sz w:val="18"/>
      <w:szCs w:val="22"/>
      <w:lang w:eastAsia="en-US"/>
    </w:rPr>
  </w:style>
  <w:style w:type="paragraph" w:customStyle="1" w:styleId="Affiliation">
    <w:name w:val="Affiliation"/>
    <w:qFormat/>
    <w:pPr>
      <w:jc w:val="center"/>
    </w:pPr>
    <w:rPr>
      <w:rFonts w:ascii="Linux Libertine" w:eastAsia="Times New Roman" w:hAnsi="Linux Libertine" w:cs="Linux Libertine"/>
      <w:lang w:eastAsia="en-US"/>
    </w:rPr>
  </w:style>
  <w:style w:type="paragraph" w:customStyle="1" w:styleId="Appendix">
    <w:name w:val="Appendix"/>
    <w:link w:val="AppendixChar"/>
    <w:qFormat/>
    <w:pPr>
      <w:spacing w:before="480" w:after="200" w:line="276" w:lineRule="auto"/>
    </w:pPr>
    <w:rPr>
      <w:rFonts w:asciiTheme="majorHAnsi" w:eastAsiaTheme="minorHAnsi" w:hAnsiTheme="majorHAnsi"/>
      <w:color w:val="1F497D" w:themeColor="text2"/>
      <w:sz w:val="28"/>
      <w:szCs w:val="22"/>
      <w:lang w:eastAsia="en-US"/>
    </w:rPr>
  </w:style>
  <w:style w:type="character" w:customStyle="1" w:styleId="DOI">
    <w:name w:val="DOI"/>
    <w:basedOn w:val="a3"/>
    <w:uiPriority w:val="1"/>
    <w:qFormat/>
    <w:rPr>
      <w:color w:val="auto"/>
      <w:shd w:val="clear" w:color="auto" w:fill="auto"/>
    </w:rPr>
  </w:style>
  <w:style w:type="paragraph" w:customStyle="1" w:styleId="Head1">
    <w:name w:val="Head1"/>
    <w:qFormat/>
    <w:pPr>
      <w:spacing w:before="220" w:after="80"/>
      <w:ind w:left="280" w:hanging="280"/>
    </w:pPr>
    <w:rPr>
      <w:rFonts w:ascii="Linux Libertine" w:eastAsia="Times New Roman" w:hAnsi="Linux Libertine" w:cs="Linux Libertine"/>
      <w:b/>
      <w:sz w:val="22"/>
      <w:lang w:eastAsia="en-US"/>
    </w:rPr>
  </w:style>
  <w:style w:type="paragraph" w:customStyle="1" w:styleId="Head2">
    <w:name w:val="Head2"/>
    <w:qFormat/>
    <w:pPr>
      <w:spacing w:before="180" w:after="80"/>
      <w:ind w:left="400" w:hanging="400"/>
    </w:pPr>
    <w:rPr>
      <w:rFonts w:ascii="Linux Libertine" w:eastAsia="Times New Roman" w:hAnsi="Linux Libertine" w:cs="Linux Libertine"/>
      <w:b/>
      <w:sz w:val="22"/>
      <w:lang w:eastAsia="en-US"/>
    </w:rPr>
  </w:style>
  <w:style w:type="paragraph" w:customStyle="1" w:styleId="Head3">
    <w:name w:val="Head3"/>
    <w:qFormat/>
    <w:pPr>
      <w:spacing w:before="120" w:after="40"/>
      <w:ind w:left="500" w:hanging="500"/>
    </w:pPr>
    <w:rPr>
      <w:rFonts w:ascii="Linux Biolinum" w:eastAsia="Times New Roman" w:hAnsi="Linux Biolinum" w:cs="Times New Roman"/>
      <w:b/>
      <w:sz w:val="18"/>
      <w:lang w:eastAsia="en-US"/>
    </w:rPr>
  </w:style>
  <w:style w:type="paragraph" w:customStyle="1" w:styleId="Head4">
    <w:name w:val="Head4"/>
    <w:qFormat/>
    <w:pPr>
      <w:spacing w:before="60" w:after="140"/>
      <w:ind w:firstLine="240"/>
    </w:pPr>
    <w:rPr>
      <w:rFonts w:ascii="Linux Libertine" w:eastAsia="Times New Roman" w:hAnsi="Linux Libertine" w:cs="Linux Libertine"/>
      <w:i/>
      <w:sz w:val="18"/>
      <w:lang w:eastAsia="en-US"/>
    </w:rPr>
  </w:style>
  <w:style w:type="paragraph" w:customStyle="1" w:styleId="Head5">
    <w:name w:val="Head5"/>
    <w:qFormat/>
    <w:pPr>
      <w:spacing w:before="120" w:after="120"/>
    </w:pPr>
    <w:rPr>
      <w:rFonts w:ascii="Linux Biolinum" w:eastAsia="Times New Roman" w:hAnsi="Linux Biolinum" w:cs="Times New Roman"/>
      <w:sz w:val="22"/>
      <w:lang w:eastAsia="en-US"/>
    </w:rPr>
  </w:style>
  <w:style w:type="paragraph" w:customStyle="1" w:styleId="History">
    <w:name w:val="History"/>
    <w:basedOn w:val="a2"/>
    <w:qFormat/>
    <w:pPr>
      <w:spacing w:before="120"/>
    </w:pPr>
    <w:rPr>
      <w:rFonts w:cs="Linux Libertine"/>
    </w:rPr>
  </w:style>
  <w:style w:type="paragraph" w:customStyle="1" w:styleId="Titledocument">
    <w:name w:val="Title_document"/>
    <w:qFormat/>
    <w:pPr>
      <w:spacing w:before="40" w:after="100"/>
      <w:jc w:val="center"/>
    </w:pPr>
    <w:rPr>
      <w:rFonts w:ascii="Linux Biolinum" w:eastAsia="Times New Roman" w:hAnsi="Linux Biolinum" w:cs="Times New Roman"/>
      <w:b/>
      <w:sz w:val="35"/>
      <w:lang w:eastAsia="en-US"/>
    </w:rPr>
  </w:style>
  <w:style w:type="paragraph" w:customStyle="1" w:styleId="programCodedisplay">
    <w:name w:val="programCode_display"/>
    <w:basedOn w:val="a2"/>
    <w:qFormat/>
    <w:rPr>
      <w:rFonts w:ascii="Courier New" w:eastAsia="Arial Unicode MS" w:hAnsi="Courier New" w:cs="Times New Roman"/>
      <w:sz w:val="20"/>
      <w:szCs w:val="20"/>
    </w:rPr>
  </w:style>
  <w:style w:type="character" w:customStyle="1" w:styleId="Publisher">
    <w:name w:val="Publisher"/>
    <w:basedOn w:val="a3"/>
    <w:uiPriority w:val="1"/>
    <w:qFormat/>
    <w:rPr>
      <w:color w:val="auto"/>
      <w:shd w:val="clear" w:color="auto" w:fill="auto"/>
    </w:rPr>
  </w:style>
  <w:style w:type="paragraph" w:styleId="affff5">
    <w:name w:val="Quote"/>
    <w:basedOn w:val="a2"/>
    <w:next w:val="a2"/>
    <w:link w:val="affff6"/>
    <w:uiPriority w:val="29"/>
    <w:qFormat/>
    <w:pPr>
      <w:ind w:left="720"/>
    </w:pPr>
    <w:rPr>
      <w:iCs/>
      <w:color w:val="000000" w:themeColor="text1"/>
    </w:rPr>
  </w:style>
  <w:style w:type="character" w:customStyle="1" w:styleId="affff6">
    <w:name w:val="引用 字符"/>
    <w:basedOn w:val="a3"/>
    <w:link w:val="affff5"/>
    <w:uiPriority w:val="29"/>
    <w:qFormat/>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qFormat/>
    <w:pPr>
      <w:jc w:val="right"/>
    </w:pPr>
    <w:rPr>
      <w:rFonts w:ascii="Linux Libertine" w:eastAsia="Times New Roman" w:hAnsi="Linux Libertine" w:cs="Times New Roman"/>
      <w:sz w:val="18"/>
      <w:lang w:eastAsia="en-US"/>
    </w:rPr>
  </w:style>
  <w:style w:type="character" w:customStyle="1" w:styleId="URL">
    <w:name w:val="URL"/>
    <w:basedOn w:val="a3"/>
    <w:uiPriority w:val="1"/>
    <w:qFormat/>
    <w:rPr>
      <w:color w:val="auto"/>
      <w:shd w:val="clear" w:color="auto" w:fill="auto"/>
    </w:rPr>
  </w:style>
  <w:style w:type="paragraph" w:customStyle="1" w:styleId="VersoLRH">
    <w:name w:val="Verso_(LRH)"/>
    <w:qFormat/>
    <w:rPr>
      <w:rFonts w:ascii="Linux Libertine" w:eastAsia="Times New Roman" w:hAnsi="Linux Libertine" w:cs="Times New Roman"/>
      <w:sz w:val="14"/>
      <w:lang w:eastAsia="en-US"/>
    </w:rPr>
  </w:style>
  <w:style w:type="character" w:customStyle="1" w:styleId="Volume0">
    <w:name w:val="Volume"/>
    <w:basedOn w:val="a3"/>
    <w:uiPriority w:val="1"/>
    <w:qFormat/>
    <w:rPr>
      <w:color w:val="auto"/>
      <w:shd w:val="clear" w:color="auto" w:fill="auto"/>
    </w:rPr>
  </w:style>
  <w:style w:type="character" w:customStyle="1" w:styleId="Pages">
    <w:name w:val="Pages"/>
    <w:basedOn w:val="a3"/>
    <w:uiPriority w:val="1"/>
    <w:qFormat/>
    <w:rPr>
      <w:color w:val="auto"/>
      <w:shd w:val="clear" w:color="auto" w:fill="auto"/>
    </w:rPr>
  </w:style>
  <w:style w:type="character" w:customStyle="1" w:styleId="Degree">
    <w:name w:val="Degree"/>
    <w:basedOn w:val="a3"/>
    <w:uiPriority w:val="1"/>
    <w:qFormat/>
    <w:rPr>
      <w:color w:val="auto"/>
      <w:shd w:val="clear" w:color="auto" w:fill="auto"/>
    </w:rPr>
  </w:style>
  <w:style w:type="character" w:customStyle="1" w:styleId="Role">
    <w:name w:val="Role"/>
    <w:basedOn w:val="a3"/>
    <w:uiPriority w:val="1"/>
    <w:qFormat/>
    <w:rPr>
      <w:color w:val="92D050"/>
    </w:rPr>
  </w:style>
  <w:style w:type="paragraph" w:customStyle="1" w:styleId="AbsHead">
    <w:name w:val="AbsHead"/>
    <w:link w:val="AbsHeadChar"/>
    <w:qFormat/>
    <w:pPr>
      <w:spacing w:before="120" w:after="80"/>
    </w:pPr>
    <w:rPr>
      <w:rFonts w:ascii="Linux Libertine" w:eastAsiaTheme="minorHAnsi" w:hAnsi="Linux Libertine" w:cs="Linux Libertine"/>
      <w:b/>
      <w:sz w:val="22"/>
      <w:szCs w:val="22"/>
      <w:lang w:val="fr-FR" w:eastAsia="en-US"/>
    </w:rPr>
  </w:style>
  <w:style w:type="character" w:customStyle="1" w:styleId="AbsHeadChar">
    <w:name w:val="AbsHead Char"/>
    <w:basedOn w:val="a3"/>
    <w:link w:val="AbsHead"/>
    <w:qFormat/>
    <w:rPr>
      <w:rFonts w:ascii="Linux Libertine" w:eastAsiaTheme="minorHAnsi" w:hAnsi="Linux Libertine" w:cs="Linux Libertine"/>
      <w:b/>
      <w:sz w:val="22"/>
      <w:szCs w:val="22"/>
      <w:lang w:val="fr-FR" w:eastAsia="en-US"/>
    </w:rPr>
  </w:style>
  <w:style w:type="character" w:customStyle="1" w:styleId="AcceptedDate">
    <w:name w:val="AcceptedDate"/>
    <w:basedOn w:val="a3"/>
    <w:uiPriority w:val="1"/>
    <w:qFormat/>
    <w:rPr>
      <w:color w:val="FF0000"/>
    </w:rPr>
  </w:style>
  <w:style w:type="paragraph" w:customStyle="1" w:styleId="AckHead">
    <w:name w:val="AckHead"/>
    <w:link w:val="AckHeadChar"/>
    <w:qFormat/>
    <w:pPr>
      <w:spacing w:before="220" w:after="40"/>
    </w:pPr>
    <w:rPr>
      <w:rFonts w:ascii="Linux Libertine" w:eastAsiaTheme="minorHAnsi" w:hAnsi="Linux Libertine" w:cs="Linux Libertine"/>
      <w:b/>
      <w:sz w:val="22"/>
      <w:szCs w:val="22"/>
      <w:lang w:eastAsia="en-US"/>
    </w:rPr>
  </w:style>
  <w:style w:type="character" w:customStyle="1" w:styleId="AckHeadChar">
    <w:name w:val="AckHead Char"/>
    <w:basedOn w:val="a3"/>
    <w:link w:val="AckHead"/>
    <w:qFormat/>
    <w:rPr>
      <w:rFonts w:ascii="Linux Libertine" w:eastAsiaTheme="minorHAnsi" w:hAnsi="Linux Libertine" w:cs="Linux Libertine"/>
      <w:b/>
      <w:sz w:val="22"/>
      <w:szCs w:val="22"/>
      <w:lang w:val="en-US" w:eastAsia="en-US"/>
    </w:rPr>
  </w:style>
  <w:style w:type="paragraph" w:customStyle="1" w:styleId="AckPara">
    <w:name w:val="AckPara"/>
    <w:qFormat/>
    <w:pPr>
      <w:spacing w:line="264" w:lineRule="auto"/>
      <w:jc w:val="both"/>
    </w:pPr>
    <w:rPr>
      <w:rFonts w:ascii="Linux Libertine" w:eastAsiaTheme="minorHAnsi" w:hAnsi="Linux Libertine"/>
      <w:sz w:val="18"/>
      <w:szCs w:val="22"/>
      <w:lang w:eastAsia="en-US"/>
    </w:rPr>
  </w:style>
  <w:style w:type="character" w:customStyle="1" w:styleId="AppendixChar">
    <w:name w:val="Appendix Char"/>
    <w:basedOn w:val="a3"/>
    <w:link w:val="Appendix"/>
    <w:qFormat/>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pPr>
      <w:spacing w:before="340" w:after="40"/>
    </w:pPr>
    <w:rPr>
      <w:rFonts w:ascii="Linux Libertine" w:eastAsia="Times New Roman" w:hAnsi="Linux Libertine" w:cs="Linux Libertine"/>
      <w:b/>
      <w:sz w:val="22"/>
      <w:lang w:eastAsia="en-US"/>
    </w:rPr>
  </w:style>
  <w:style w:type="paragraph" w:customStyle="1" w:styleId="AppendixH2">
    <w:name w:val="AppendixH2"/>
    <w:qFormat/>
    <w:pPr>
      <w:autoSpaceDE w:val="0"/>
      <w:autoSpaceDN w:val="0"/>
      <w:adjustRightInd w:val="0"/>
      <w:spacing w:before="60" w:after="40"/>
    </w:pPr>
    <w:rPr>
      <w:rFonts w:ascii="Linux Libertine" w:eastAsiaTheme="minorHAnsi" w:hAnsi="Linux Libertine" w:cs="Linux Libertine"/>
      <w:b/>
      <w:sz w:val="22"/>
      <w:szCs w:val="24"/>
      <w:lang w:eastAsia="en-US"/>
    </w:rPr>
  </w:style>
  <w:style w:type="paragraph" w:customStyle="1" w:styleId="AppendixH3">
    <w:name w:val="AppendixH3"/>
    <w:qFormat/>
    <w:pPr>
      <w:autoSpaceDE w:val="0"/>
      <w:autoSpaceDN w:val="0"/>
      <w:adjustRightInd w:val="0"/>
      <w:spacing w:before="60" w:after="140"/>
      <w:ind w:left="240"/>
    </w:pPr>
    <w:rPr>
      <w:rFonts w:ascii="Linux Biolinum" w:eastAsiaTheme="minorHAnsi" w:hAnsi="Linux Biolinum" w:cs="Linux Biolinum"/>
      <w:i/>
      <w:sz w:val="18"/>
      <w:szCs w:val="24"/>
      <w:lang w:eastAsia="en-US"/>
    </w:rPr>
  </w:style>
  <w:style w:type="character" w:customStyle="1" w:styleId="ArticleTitle">
    <w:name w:val="ArticleTitle"/>
    <w:basedOn w:val="a3"/>
    <w:uiPriority w:val="1"/>
    <w:qFormat/>
    <w:rPr>
      <w:color w:val="auto"/>
      <w:shd w:val="clear" w:color="auto" w:fill="auto"/>
    </w:rPr>
  </w:style>
  <w:style w:type="paragraph" w:customStyle="1" w:styleId="AuthNotes">
    <w:name w:val="AuthNotes"/>
    <w:qFormat/>
    <w:pPr>
      <w:spacing w:after="200" w:line="276" w:lineRule="auto"/>
    </w:pPr>
    <w:rPr>
      <w:rFonts w:eastAsiaTheme="minorHAnsi"/>
      <w:color w:val="4F6228" w:themeColor="accent3" w:themeShade="80"/>
      <w:sz w:val="22"/>
      <w:szCs w:val="22"/>
      <w:lang w:eastAsia="en-US"/>
    </w:rPr>
  </w:style>
  <w:style w:type="character" w:customStyle="1" w:styleId="author-comment">
    <w:name w:val="author-comment"/>
    <w:basedOn w:val="a3"/>
    <w:uiPriority w:val="1"/>
    <w:qFormat/>
    <w:rPr>
      <w:color w:val="8064A2" w:themeColor="accent4"/>
    </w:rPr>
  </w:style>
  <w:style w:type="paragraph" w:customStyle="1" w:styleId="Authors">
    <w:name w:val="Authors"/>
    <w:link w:val="AuthorsChar"/>
    <w:qFormat/>
    <w:pPr>
      <w:spacing w:before="280" w:after="160"/>
    </w:pPr>
    <w:rPr>
      <w:rFonts w:ascii="Linux Libertine" w:eastAsiaTheme="minorHAnsi" w:hAnsi="Linux Libertine" w:cs="Linux Libertine"/>
      <w:sz w:val="24"/>
      <w:szCs w:val="22"/>
      <w:lang w:eastAsia="en-US"/>
    </w:rPr>
  </w:style>
  <w:style w:type="character" w:customStyle="1" w:styleId="AuthorsChar">
    <w:name w:val="Authors Char"/>
    <w:basedOn w:val="a3"/>
    <w:link w:val="Authors"/>
    <w:qFormat/>
    <w:rPr>
      <w:rFonts w:ascii="Linux Libertine" w:eastAsiaTheme="minorHAnsi" w:hAnsi="Linux Libertine" w:cs="Linux Libertine"/>
      <w:sz w:val="24"/>
      <w:szCs w:val="22"/>
      <w:lang w:val="en-US" w:eastAsia="en-US"/>
    </w:rPr>
  </w:style>
  <w:style w:type="character" w:customStyle="1" w:styleId="BookTitle">
    <w:name w:val="BookTitle"/>
    <w:basedOn w:val="a3"/>
    <w:uiPriority w:val="1"/>
    <w:qFormat/>
    <w:rPr>
      <w:color w:val="auto"/>
      <w:shd w:val="clear" w:color="auto" w:fill="auto"/>
    </w:rPr>
  </w:style>
  <w:style w:type="paragraph" w:customStyle="1" w:styleId="BoxText">
    <w:name w:val="BoxText"/>
    <w:qFormat/>
    <w:pPr>
      <w:spacing w:after="200" w:line="276" w:lineRule="auto"/>
    </w:pPr>
    <w:rPr>
      <w:rFonts w:eastAsiaTheme="minorHAnsi"/>
      <w:sz w:val="18"/>
      <w:szCs w:val="22"/>
      <w:lang w:eastAsia="en-US"/>
    </w:rPr>
  </w:style>
  <w:style w:type="paragraph" w:customStyle="1" w:styleId="BoxTitle">
    <w:name w:val="BoxTitle"/>
    <w:basedOn w:val="a2"/>
    <w:qFormat/>
    <w:rPr>
      <w:rFonts w:asciiTheme="majorHAnsi" w:hAnsiTheme="majorHAnsi" w:cs="Times New Roman"/>
      <w:sz w:val="24"/>
      <w:szCs w:val="24"/>
    </w:rPr>
  </w:style>
  <w:style w:type="character" w:customStyle="1" w:styleId="City">
    <w:name w:val="City"/>
    <w:basedOn w:val="a3"/>
    <w:uiPriority w:val="1"/>
    <w:qFormat/>
    <w:rPr>
      <w:color w:val="auto"/>
      <w:shd w:val="clear" w:color="auto" w:fill="auto"/>
    </w:rPr>
  </w:style>
  <w:style w:type="character" w:customStyle="1" w:styleId="Collab">
    <w:name w:val="Collab"/>
    <w:basedOn w:val="a3"/>
    <w:uiPriority w:val="1"/>
    <w:qFormat/>
    <w:rPr>
      <w:color w:val="auto"/>
      <w:shd w:val="clear" w:color="auto" w:fill="auto"/>
    </w:rPr>
  </w:style>
  <w:style w:type="character" w:customStyle="1" w:styleId="ConfDate">
    <w:name w:val="ConfDate"/>
    <w:basedOn w:val="a3"/>
    <w:uiPriority w:val="1"/>
    <w:qFormat/>
    <w:rPr>
      <w:rFonts w:ascii="Times New Roman" w:hAnsi="Times New Roman"/>
      <w:color w:val="FF0066"/>
      <w:sz w:val="20"/>
    </w:rPr>
  </w:style>
  <w:style w:type="character" w:customStyle="1" w:styleId="ConfLoc">
    <w:name w:val="ConfLoc"/>
    <w:basedOn w:val="a3"/>
    <w:uiPriority w:val="1"/>
    <w:qFormat/>
    <w:rPr>
      <w:color w:val="003300"/>
      <w:shd w:val="clear" w:color="auto" w:fill="9999FF"/>
    </w:rPr>
  </w:style>
  <w:style w:type="character" w:customStyle="1" w:styleId="ConfName">
    <w:name w:val="ConfName"/>
    <w:basedOn w:val="a3"/>
    <w:uiPriority w:val="1"/>
    <w:qFormat/>
    <w:rPr>
      <w:color w:val="15BDBD"/>
    </w:rPr>
  </w:style>
  <w:style w:type="paragraph" w:customStyle="1" w:styleId="Correspondence">
    <w:name w:val="Correspondence"/>
    <w:basedOn w:val="a2"/>
    <w:link w:val="CorrespondenceChar"/>
    <w:qFormat/>
    <w:rPr>
      <w:color w:val="215868" w:themeColor="accent5" w:themeShade="80"/>
    </w:rPr>
  </w:style>
  <w:style w:type="character" w:customStyle="1" w:styleId="CorrespondenceChar">
    <w:name w:val="Correspondence Char"/>
    <w:basedOn w:val="a3"/>
    <w:link w:val="Correspondence"/>
    <w:qFormat/>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a3"/>
    <w:uiPriority w:val="1"/>
    <w:qFormat/>
    <w:rPr>
      <w:color w:val="auto"/>
      <w:shd w:val="clear" w:color="auto" w:fill="auto"/>
    </w:rPr>
  </w:style>
  <w:style w:type="paragraph" w:customStyle="1" w:styleId="DefItem">
    <w:name w:val="DefItem"/>
    <w:basedOn w:val="a2"/>
    <w:qFormat/>
    <w:pPr>
      <w:spacing w:after="80"/>
      <w:ind w:left="720"/>
    </w:pPr>
    <w:rPr>
      <w:color w:val="632423" w:themeColor="accent2" w:themeShade="80"/>
    </w:rPr>
  </w:style>
  <w:style w:type="paragraph" w:customStyle="1" w:styleId="DisplayFormula">
    <w:name w:val="DisplayFormula"/>
    <w:link w:val="DisplayFormulaChar"/>
    <w:qFormat/>
    <w:pPr>
      <w:spacing w:before="100" w:after="100"/>
    </w:pPr>
    <w:rPr>
      <w:rFonts w:ascii="Linux Libertine" w:eastAsiaTheme="minorHAnsi" w:hAnsi="Linux Libertine"/>
      <w:sz w:val="18"/>
      <w:szCs w:val="22"/>
      <w:lang w:eastAsia="en-US"/>
    </w:rPr>
  </w:style>
  <w:style w:type="character" w:customStyle="1" w:styleId="DisplayFormulaChar">
    <w:name w:val="DisplayFormula Char"/>
    <w:basedOn w:val="a3"/>
    <w:link w:val="DisplayFormula"/>
    <w:qFormat/>
    <w:rPr>
      <w:rFonts w:ascii="Linux Libertine" w:eastAsiaTheme="minorHAnsi" w:hAnsi="Linux Libertine" w:cstheme="minorBidi"/>
      <w:sz w:val="18"/>
      <w:szCs w:val="22"/>
      <w:lang w:val="en-US" w:eastAsia="en-US"/>
    </w:rPr>
  </w:style>
  <w:style w:type="character" w:customStyle="1" w:styleId="EdFirstName">
    <w:name w:val="EdFirstName"/>
    <w:basedOn w:val="a3"/>
    <w:uiPriority w:val="1"/>
    <w:qFormat/>
    <w:rPr>
      <w:color w:val="auto"/>
      <w:shd w:val="clear" w:color="auto" w:fill="auto"/>
    </w:rPr>
  </w:style>
  <w:style w:type="character" w:customStyle="1" w:styleId="Edition">
    <w:name w:val="Edition"/>
    <w:basedOn w:val="a3"/>
    <w:uiPriority w:val="1"/>
    <w:qFormat/>
    <w:rPr>
      <w:color w:val="auto"/>
      <w:shd w:val="clear" w:color="auto" w:fill="auto"/>
    </w:rPr>
  </w:style>
  <w:style w:type="character" w:customStyle="1" w:styleId="EdSurname">
    <w:name w:val="EdSurname"/>
    <w:basedOn w:val="a3"/>
    <w:uiPriority w:val="1"/>
    <w:qFormat/>
    <w:rPr>
      <w:color w:val="auto"/>
      <w:shd w:val="clear" w:color="auto" w:fill="auto"/>
    </w:rPr>
  </w:style>
  <w:style w:type="character" w:customStyle="1" w:styleId="Email">
    <w:name w:val="Email"/>
    <w:basedOn w:val="a3"/>
    <w:uiPriority w:val="1"/>
    <w:qFormat/>
    <w:rPr>
      <w:color w:val="0808B8"/>
    </w:rPr>
  </w:style>
  <w:style w:type="character" w:customStyle="1" w:styleId="Fax">
    <w:name w:val="Fax"/>
    <w:basedOn w:val="a3"/>
    <w:uiPriority w:val="1"/>
    <w:qFormat/>
    <w:rPr>
      <w:color w:val="C00000"/>
    </w:rPr>
  </w:style>
  <w:style w:type="paragraph" w:customStyle="1" w:styleId="FigNote">
    <w:name w:val="FigNote"/>
    <w:basedOn w:val="TableFootnote"/>
    <w:qFormat/>
  </w:style>
  <w:style w:type="paragraph" w:customStyle="1" w:styleId="TableFootnote">
    <w:name w:val="TableFootnote"/>
    <w:basedOn w:val="a2"/>
    <w:link w:val="TableFootnoteChar"/>
    <w:qFormat/>
    <w:pPr>
      <w:spacing w:before="60"/>
      <w:jc w:val="center"/>
    </w:pPr>
    <w:rPr>
      <w:rFonts w:cs="Linux Libertine"/>
      <w:sz w:val="14"/>
    </w:rPr>
  </w:style>
  <w:style w:type="paragraph" w:customStyle="1" w:styleId="FigureCaption">
    <w:name w:val="FigureCaption"/>
    <w:link w:val="FigureCaptionChar"/>
    <w:qFormat/>
    <w:pPr>
      <w:spacing w:before="220" w:after="240"/>
      <w:jc w:val="center"/>
    </w:pPr>
    <w:rPr>
      <w:rFonts w:ascii="Linux Libertine" w:eastAsiaTheme="minorHAnsi" w:hAnsi="Linux Libertine" w:cs="Linux Libertine"/>
      <w:b/>
      <w:sz w:val="18"/>
      <w:szCs w:val="22"/>
      <w:lang w:eastAsia="en-US"/>
    </w:rPr>
  </w:style>
  <w:style w:type="character" w:customStyle="1" w:styleId="FigureCaptionChar">
    <w:name w:val="FigureCaption Char"/>
    <w:basedOn w:val="a3"/>
    <w:link w:val="FigureCaption"/>
    <w:qFormat/>
    <w:rPr>
      <w:rFonts w:ascii="Linux Libertine" w:eastAsiaTheme="minorHAnsi" w:hAnsi="Linux Libertine" w:cs="Linux Libertine"/>
      <w:b/>
      <w:sz w:val="18"/>
      <w:szCs w:val="22"/>
      <w:lang w:val="en-US" w:eastAsia="en-US"/>
    </w:rPr>
  </w:style>
  <w:style w:type="character" w:customStyle="1" w:styleId="FirstName">
    <w:name w:val="FirstName"/>
    <w:basedOn w:val="a3"/>
    <w:uiPriority w:val="1"/>
    <w:qFormat/>
    <w:rPr>
      <w:color w:val="auto"/>
      <w:shd w:val="clear" w:color="auto" w:fill="auto"/>
    </w:rPr>
  </w:style>
  <w:style w:type="character" w:customStyle="1" w:styleId="focus">
    <w:name w:val="focus"/>
    <w:basedOn w:val="a3"/>
    <w:qFormat/>
  </w:style>
  <w:style w:type="character" w:customStyle="1" w:styleId="FundAgency">
    <w:name w:val="FundAgency"/>
    <w:basedOn w:val="a3"/>
    <w:uiPriority w:val="1"/>
    <w:qFormat/>
    <w:rPr>
      <w:color w:val="666699"/>
    </w:rPr>
  </w:style>
  <w:style w:type="character" w:customStyle="1" w:styleId="FundNumber">
    <w:name w:val="FundNumber"/>
    <w:basedOn w:val="a3"/>
    <w:uiPriority w:val="1"/>
    <w:qFormat/>
    <w:rPr>
      <w:color w:val="9900FF"/>
    </w:rPr>
  </w:style>
  <w:style w:type="paragraph" w:customStyle="1" w:styleId="GlossaryHead">
    <w:name w:val="GlossaryHead"/>
    <w:basedOn w:val="Head1"/>
    <w:qFormat/>
    <w:rPr>
      <w:rFonts w:asciiTheme="majorHAnsi" w:hAnsiTheme="majorHAnsi"/>
      <w:color w:val="943634" w:themeColor="accent2" w:themeShade="BF"/>
      <w:sz w:val="28"/>
    </w:rPr>
  </w:style>
  <w:style w:type="character" w:customStyle="1" w:styleId="Issue">
    <w:name w:val="Issue"/>
    <w:basedOn w:val="a3"/>
    <w:uiPriority w:val="1"/>
    <w:qFormat/>
    <w:rPr>
      <w:color w:val="auto"/>
      <w:shd w:val="clear" w:color="auto" w:fill="auto"/>
    </w:rPr>
  </w:style>
  <w:style w:type="character" w:customStyle="1" w:styleId="JournalTitle">
    <w:name w:val="JournalTitle"/>
    <w:basedOn w:val="a3"/>
    <w:uiPriority w:val="1"/>
    <w:qFormat/>
    <w:rPr>
      <w:color w:val="auto"/>
      <w:shd w:val="clear" w:color="auto" w:fill="auto"/>
    </w:rPr>
  </w:style>
  <w:style w:type="paragraph" w:customStyle="1" w:styleId="KeyWordHead">
    <w:name w:val="KeyWordHead"/>
    <w:qFormat/>
    <w:pPr>
      <w:spacing w:before="200" w:after="20"/>
    </w:pPr>
    <w:rPr>
      <w:rFonts w:ascii="Linux Libertine" w:eastAsiaTheme="minorHAnsi" w:hAnsi="Linux Libertine" w:cs="Linux Libertine"/>
      <w:b/>
      <w:sz w:val="22"/>
      <w:szCs w:val="22"/>
      <w:lang w:eastAsia="en-US"/>
    </w:rPr>
  </w:style>
  <w:style w:type="paragraph" w:customStyle="1" w:styleId="KeyWords">
    <w:name w:val="KeyWords"/>
    <w:basedOn w:val="a2"/>
    <w:qFormat/>
    <w:pPr>
      <w:spacing w:before="60" w:after="60"/>
    </w:pPr>
  </w:style>
  <w:style w:type="character" w:customStyle="1" w:styleId="Label">
    <w:name w:val="Label"/>
    <w:basedOn w:val="a3"/>
    <w:uiPriority w:val="1"/>
    <w:qFormat/>
    <w:rPr>
      <w:rFonts w:ascii="Linux Libertine" w:hAnsi="Linux Libertine"/>
      <w:color w:val="auto"/>
    </w:rPr>
  </w:style>
  <w:style w:type="character" w:customStyle="1" w:styleId="MiscDate">
    <w:name w:val="MiscDate"/>
    <w:basedOn w:val="a3"/>
    <w:uiPriority w:val="1"/>
    <w:qFormat/>
    <w:rPr>
      <w:color w:val="7030A0"/>
    </w:rPr>
  </w:style>
  <w:style w:type="character" w:customStyle="1" w:styleId="name-alternative">
    <w:name w:val="name-alternative"/>
    <w:basedOn w:val="a3"/>
    <w:uiPriority w:val="1"/>
    <w:qFormat/>
    <w:rPr>
      <w:color w:val="0D0D0D" w:themeColor="text1" w:themeTint="F2"/>
    </w:rPr>
  </w:style>
  <w:style w:type="paragraph" w:customStyle="1" w:styleId="NomenclatureHead">
    <w:name w:val="NomenclatureHead"/>
    <w:basedOn w:val="a2"/>
    <w:qFormat/>
    <w:rPr>
      <w:rFonts w:asciiTheme="majorHAnsi" w:hAnsiTheme="majorHAnsi"/>
      <w:color w:val="943634" w:themeColor="accent2" w:themeShade="BF"/>
      <w:sz w:val="28"/>
    </w:rPr>
  </w:style>
  <w:style w:type="character" w:customStyle="1" w:styleId="OrgDiv">
    <w:name w:val="OrgDiv"/>
    <w:basedOn w:val="a3"/>
    <w:uiPriority w:val="1"/>
    <w:qFormat/>
    <w:rPr>
      <w:color w:val="548DD4" w:themeColor="text2" w:themeTint="99"/>
    </w:rPr>
  </w:style>
  <w:style w:type="character" w:customStyle="1" w:styleId="OrgName">
    <w:name w:val="OrgName"/>
    <w:basedOn w:val="a3"/>
    <w:uiPriority w:val="1"/>
    <w:qFormat/>
    <w:rPr>
      <w:color w:val="17365D" w:themeColor="text2" w:themeShade="BF"/>
    </w:rPr>
  </w:style>
  <w:style w:type="paragraph" w:customStyle="1" w:styleId="Para">
    <w:name w:val="Para"/>
    <w:qFormat/>
    <w:pPr>
      <w:spacing w:line="264" w:lineRule="auto"/>
      <w:ind w:firstLine="240"/>
    </w:pPr>
    <w:rPr>
      <w:rFonts w:ascii="Linux Libertine" w:eastAsiaTheme="minorHAnsi" w:hAnsi="Linux Libertine"/>
      <w:sz w:val="18"/>
      <w:szCs w:val="22"/>
      <w:lang w:eastAsia="en-US"/>
    </w:rPr>
  </w:style>
  <w:style w:type="character" w:customStyle="1" w:styleId="PatentNum">
    <w:name w:val="PatentNum"/>
    <w:basedOn w:val="a3"/>
    <w:uiPriority w:val="1"/>
    <w:qFormat/>
    <w:rPr>
      <w:color w:val="0000FF"/>
    </w:rPr>
  </w:style>
  <w:style w:type="character" w:customStyle="1" w:styleId="Phone">
    <w:name w:val="Phone"/>
    <w:basedOn w:val="a3"/>
    <w:uiPriority w:val="1"/>
    <w:qFormat/>
    <w:rPr>
      <w:color w:val="A0502C"/>
    </w:rPr>
  </w:style>
  <w:style w:type="character" w:customStyle="1" w:styleId="PinCode">
    <w:name w:val="PinCode"/>
    <w:basedOn w:val="a3"/>
    <w:uiPriority w:val="1"/>
    <w:qFormat/>
    <w:rPr>
      <w:color w:val="808000"/>
    </w:rPr>
  </w:style>
  <w:style w:type="character" w:styleId="affff7">
    <w:name w:val="Placeholder Text"/>
    <w:basedOn w:val="a3"/>
    <w:uiPriority w:val="99"/>
    <w:semiHidden/>
    <w:qFormat/>
    <w:rPr>
      <w:color w:val="808080"/>
    </w:rPr>
  </w:style>
  <w:style w:type="paragraph" w:customStyle="1" w:styleId="Poem">
    <w:name w:val="Poem"/>
    <w:basedOn w:val="a2"/>
    <w:qFormat/>
    <w:pPr>
      <w:ind w:left="1440"/>
    </w:pPr>
    <w:rPr>
      <w:color w:val="4F6228" w:themeColor="accent3" w:themeShade="80"/>
    </w:rPr>
  </w:style>
  <w:style w:type="paragraph" w:customStyle="1" w:styleId="PoemSource">
    <w:name w:val="PoemSource"/>
    <w:basedOn w:val="a2"/>
    <w:qFormat/>
    <w:pPr>
      <w:jc w:val="right"/>
    </w:pPr>
    <w:rPr>
      <w:color w:val="4F6228" w:themeColor="accent3" w:themeShade="80"/>
    </w:rPr>
  </w:style>
  <w:style w:type="character" w:customStyle="1" w:styleId="Prefix">
    <w:name w:val="Prefix"/>
    <w:basedOn w:val="a3"/>
    <w:uiPriority w:val="1"/>
    <w:qFormat/>
    <w:rPr>
      <w:color w:val="auto"/>
      <w:shd w:val="clear" w:color="auto" w:fill="auto"/>
    </w:rPr>
  </w:style>
  <w:style w:type="paragraph" w:customStyle="1" w:styleId="Source0">
    <w:name w:val="Source"/>
    <w:basedOn w:val="a2"/>
    <w:qFormat/>
    <w:pPr>
      <w:spacing w:after="200" w:line="276" w:lineRule="auto"/>
      <w:ind w:left="720"/>
      <w:jc w:val="right"/>
    </w:pPr>
    <w:rPr>
      <w:sz w:val="22"/>
    </w:rPr>
  </w:style>
  <w:style w:type="character" w:customStyle="1" w:styleId="ReceivedDate">
    <w:name w:val="ReceivedDate"/>
    <w:basedOn w:val="a3"/>
    <w:uiPriority w:val="1"/>
    <w:qFormat/>
    <w:rPr>
      <w:color w:val="00B050"/>
    </w:rPr>
  </w:style>
  <w:style w:type="paragraph" w:customStyle="1" w:styleId="ReferenceHead">
    <w:name w:val="ReferenceHead"/>
    <w:qFormat/>
    <w:pPr>
      <w:spacing w:before="200" w:after="40"/>
    </w:pPr>
    <w:rPr>
      <w:rFonts w:ascii="Linux Libertine" w:eastAsiaTheme="minorHAnsi" w:hAnsi="Linux Libertine" w:cs="Linux Libertine"/>
      <w:b/>
      <w:sz w:val="22"/>
      <w:szCs w:val="22"/>
      <w:lang w:eastAsia="en-US"/>
    </w:rPr>
  </w:style>
  <w:style w:type="character" w:customStyle="1" w:styleId="RefMisc">
    <w:name w:val="RefMisc"/>
    <w:basedOn w:val="a3"/>
    <w:uiPriority w:val="1"/>
    <w:qFormat/>
    <w:rPr>
      <w:color w:val="auto"/>
      <w:shd w:val="clear" w:color="auto" w:fill="auto"/>
    </w:rPr>
  </w:style>
  <w:style w:type="character" w:customStyle="1" w:styleId="RevisedDate">
    <w:name w:val="RevisedDate"/>
    <w:basedOn w:val="a3"/>
    <w:uiPriority w:val="1"/>
    <w:qFormat/>
    <w:rPr>
      <w:color w:val="0070C0"/>
    </w:rPr>
  </w:style>
  <w:style w:type="paragraph" w:customStyle="1" w:styleId="SignatureAff">
    <w:name w:val="SignatureAff"/>
    <w:basedOn w:val="a2"/>
    <w:qFormat/>
    <w:pPr>
      <w:jc w:val="right"/>
    </w:pPr>
  </w:style>
  <w:style w:type="paragraph" w:customStyle="1" w:styleId="SignatureBlock">
    <w:name w:val="SignatureBlock"/>
    <w:basedOn w:val="a2"/>
    <w:qFormat/>
    <w:pPr>
      <w:jc w:val="right"/>
    </w:pPr>
    <w:rPr>
      <w:bdr w:val="dotted" w:sz="4" w:space="0" w:color="auto"/>
    </w:rPr>
  </w:style>
  <w:style w:type="character" w:customStyle="1" w:styleId="State">
    <w:name w:val="State"/>
    <w:basedOn w:val="a3"/>
    <w:uiPriority w:val="1"/>
    <w:qFormat/>
    <w:rPr>
      <w:color w:val="A70B38"/>
    </w:rPr>
  </w:style>
  <w:style w:type="paragraph" w:customStyle="1" w:styleId="StatementItalic">
    <w:name w:val="StatementItalic"/>
    <w:basedOn w:val="a2"/>
    <w:qFormat/>
    <w:pPr>
      <w:ind w:left="720"/>
    </w:pPr>
    <w:rPr>
      <w:i/>
      <w:sz w:val="20"/>
    </w:rPr>
  </w:style>
  <w:style w:type="paragraph" w:customStyle="1" w:styleId="Statements">
    <w:name w:val="Statements"/>
    <w:basedOn w:val="a2"/>
    <w:qFormat/>
    <w:pPr>
      <w:ind w:firstLine="240"/>
    </w:pPr>
  </w:style>
  <w:style w:type="character" w:customStyle="1" w:styleId="Street">
    <w:name w:val="Street"/>
    <w:basedOn w:val="a3"/>
    <w:uiPriority w:val="1"/>
    <w:qFormat/>
    <w:rPr>
      <w:color w:val="auto"/>
      <w:shd w:val="clear" w:color="auto" w:fill="auto"/>
    </w:rPr>
  </w:style>
  <w:style w:type="character" w:customStyle="1" w:styleId="Suffix">
    <w:name w:val="Suffix"/>
    <w:basedOn w:val="a3"/>
    <w:uiPriority w:val="1"/>
    <w:qFormat/>
    <w:rPr>
      <w:color w:val="auto"/>
      <w:shd w:val="clear" w:color="auto" w:fill="auto"/>
    </w:rPr>
  </w:style>
  <w:style w:type="character" w:customStyle="1" w:styleId="Surname">
    <w:name w:val="Surname"/>
    <w:basedOn w:val="a3"/>
    <w:uiPriority w:val="1"/>
    <w:qFormat/>
    <w:rPr>
      <w:color w:val="auto"/>
      <w:shd w:val="clear" w:color="auto" w:fill="auto"/>
    </w:rPr>
  </w:style>
  <w:style w:type="paragraph" w:customStyle="1" w:styleId="TableCaption">
    <w:name w:val="TableCaption"/>
    <w:link w:val="TableCaptionChar"/>
    <w:qFormat/>
    <w:pPr>
      <w:spacing w:before="360" w:after="280"/>
      <w:jc w:val="center"/>
    </w:pPr>
    <w:rPr>
      <w:rFonts w:ascii="Linux Libertine" w:eastAsiaTheme="minorHAnsi" w:hAnsi="Linux Libertine" w:cs="Linux Libertine"/>
      <w:b/>
      <w:sz w:val="18"/>
      <w:szCs w:val="22"/>
      <w:lang w:eastAsia="en-US"/>
    </w:rPr>
  </w:style>
  <w:style w:type="character" w:customStyle="1" w:styleId="TableCaptionChar">
    <w:name w:val="TableCaption Char"/>
    <w:basedOn w:val="a3"/>
    <w:link w:val="TableCaption"/>
    <w:qFormat/>
    <w:rPr>
      <w:rFonts w:ascii="Linux Libertine" w:eastAsiaTheme="minorHAnsi" w:hAnsi="Linux Libertine" w:cs="Linux Libertine"/>
      <w:b/>
      <w:sz w:val="18"/>
      <w:szCs w:val="22"/>
      <w:lang w:val="en-US" w:eastAsia="en-US"/>
    </w:rPr>
  </w:style>
  <w:style w:type="character" w:customStyle="1" w:styleId="TableFootnoteChar">
    <w:name w:val="TableFootnote Char"/>
    <w:basedOn w:val="a3"/>
    <w:link w:val="TableFootnote"/>
    <w:qFormat/>
    <w:rPr>
      <w:rFonts w:ascii="Linux Libertine" w:eastAsiaTheme="minorHAnsi" w:hAnsi="Linux Libertine" w:cs="Linux Libertine"/>
      <w:sz w:val="14"/>
      <w:szCs w:val="22"/>
      <w:lang w:val="en-US" w:eastAsia="en-US"/>
    </w:rPr>
  </w:style>
  <w:style w:type="paragraph" w:customStyle="1" w:styleId="TitleNote">
    <w:name w:val="TitleNote"/>
    <w:basedOn w:val="AuthNotes"/>
    <w:qFormat/>
    <w:rPr>
      <w:sz w:val="20"/>
    </w:rPr>
  </w:style>
  <w:style w:type="paragraph" w:customStyle="1" w:styleId="TransAbstract">
    <w:name w:val="TransAbstract"/>
    <w:basedOn w:val="Abstract"/>
    <w:qFormat/>
    <w:pPr>
      <w:spacing w:after="210"/>
    </w:pPr>
  </w:style>
  <w:style w:type="character" w:customStyle="1" w:styleId="TransTitle">
    <w:name w:val="TransTitle"/>
    <w:basedOn w:val="a3"/>
    <w:uiPriority w:val="1"/>
    <w:qFormat/>
    <w:rPr>
      <w:color w:val="E36C0A" w:themeColor="accent6" w:themeShade="BF"/>
    </w:rPr>
  </w:style>
  <w:style w:type="character" w:customStyle="1" w:styleId="Year">
    <w:name w:val="Year"/>
    <w:basedOn w:val="a3"/>
    <w:uiPriority w:val="1"/>
    <w:qFormat/>
    <w:rPr>
      <w:color w:val="auto"/>
      <w:shd w:val="clear" w:color="auto" w:fill="auto"/>
    </w:rPr>
  </w:style>
  <w:style w:type="paragraph" w:customStyle="1" w:styleId="DisplayFormulaUnnum">
    <w:name w:val="DisplayFormulaUnnum"/>
    <w:basedOn w:val="a2"/>
    <w:link w:val="DisplayFormulaUnnumChar"/>
    <w:qFormat/>
  </w:style>
  <w:style w:type="character" w:customStyle="1" w:styleId="DateChar">
    <w:name w:val="Date Char"/>
    <w:basedOn w:val="a3"/>
    <w:uiPriority w:val="99"/>
    <w:semiHidden/>
    <w:qFormat/>
  </w:style>
  <w:style w:type="character" w:customStyle="1" w:styleId="SubtitleChar">
    <w:name w:val="Subtitle Char"/>
    <w:basedOn w:val="a3"/>
    <w:uiPriority w:val="11"/>
    <w:qFormat/>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a3"/>
    <w:link w:val="DisplayFormulaUnnum"/>
    <w:qFormat/>
    <w:rPr>
      <w:rFonts w:ascii="Linux Libertine" w:eastAsiaTheme="minorHAnsi" w:hAnsi="Linux Libertine" w:cstheme="minorBidi"/>
      <w:sz w:val="18"/>
      <w:szCs w:val="22"/>
      <w:lang w:val="en-US" w:eastAsia="en-US"/>
    </w:rPr>
  </w:style>
  <w:style w:type="paragraph" w:customStyle="1" w:styleId="FigureUnnum">
    <w:name w:val="FigureUnnum"/>
    <w:basedOn w:val="a2"/>
    <w:link w:val="FigureUnnumChar"/>
    <w:qFormat/>
  </w:style>
  <w:style w:type="character" w:customStyle="1" w:styleId="FigureUnnumChar">
    <w:name w:val="FigureUnnum Char"/>
    <w:basedOn w:val="a3"/>
    <w:link w:val="FigureUnnum"/>
    <w:qFormat/>
    <w:rPr>
      <w:rFonts w:ascii="Linux Libertine" w:eastAsiaTheme="minorHAnsi" w:hAnsi="Linux Libertine" w:cstheme="minorBidi"/>
      <w:sz w:val="18"/>
      <w:szCs w:val="22"/>
      <w:lang w:val="en-US" w:eastAsia="en-US"/>
    </w:rPr>
  </w:style>
  <w:style w:type="paragraph" w:customStyle="1" w:styleId="PresentAddress">
    <w:name w:val="PresentAddress"/>
    <w:basedOn w:val="a2"/>
    <w:link w:val="PresentAddressChar"/>
    <w:qFormat/>
  </w:style>
  <w:style w:type="character" w:customStyle="1" w:styleId="PresentAddressChar">
    <w:name w:val="PresentAddress Char"/>
    <w:basedOn w:val="a3"/>
    <w:link w:val="PresentAddress"/>
    <w:qFormat/>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qFormat/>
    <w:pPr>
      <w:ind w:firstLine="0"/>
    </w:pPr>
  </w:style>
  <w:style w:type="character" w:customStyle="1" w:styleId="ParaContinueChar">
    <w:name w:val="ParaContinue Char"/>
    <w:basedOn w:val="a3"/>
    <w:link w:val="ParaContinue"/>
    <w:qFormat/>
    <w:rPr>
      <w:rFonts w:ascii="Linux Libertine" w:eastAsiaTheme="minorHAnsi" w:hAnsi="Linux Libertine" w:cstheme="minorBidi"/>
      <w:sz w:val="18"/>
      <w:szCs w:val="22"/>
      <w:lang w:val="en-US" w:eastAsia="en-US"/>
    </w:rPr>
  </w:style>
  <w:style w:type="paragraph" w:customStyle="1" w:styleId="AuthorBio">
    <w:name w:val="AuthorBio"/>
    <w:link w:val="AuthorBioChar"/>
    <w:qFormat/>
    <w:pPr>
      <w:spacing w:after="200" w:line="276" w:lineRule="auto"/>
    </w:pPr>
    <w:rPr>
      <w:rFonts w:eastAsiaTheme="minorHAnsi"/>
      <w:sz w:val="22"/>
      <w:szCs w:val="22"/>
      <w:lang w:eastAsia="en-US"/>
    </w:rPr>
  </w:style>
  <w:style w:type="character" w:customStyle="1" w:styleId="AuthorBioChar">
    <w:name w:val="AuthorBio Char"/>
    <w:basedOn w:val="a3"/>
    <w:link w:val="AuthorBio"/>
    <w:qFormat/>
    <w:rPr>
      <w:rFonts w:asciiTheme="minorHAnsi" w:eastAsiaTheme="minorHAnsi" w:hAnsiTheme="minorHAnsi" w:cstheme="minorBidi"/>
      <w:sz w:val="22"/>
      <w:szCs w:val="22"/>
      <w:lang w:val="en-US" w:eastAsia="en-US"/>
    </w:rPr>
  </w:style>
  <w:style w:type="paragraph" w:customStyle="1" w:styleId="DocHead">
    <w:name w:val="DocHead"/>
    <w:basedOn w:val="a2"/>
    <w:qFormat/>
    <w:pPr>
      <w:pBdr>
        <w:top w:val="single" w:sz="4" w:space="1" w:color="auto"/>
        <w:bottom w:val="single" w:sz="4" w:space="1" w:color="auto"/>
      </w:pBdr>
      <w:shd w:val="pct10" w:color="auto" w:fill="auto"/>
    </w:pPr>
    <w:rPr>
      <w:rFonts w:asciiTheme="majorHAnsi" w:hAnsiTheme="majorHAnsi"/>
      <w:color w:val="000000" w:themeColor="text1"/>
      <w:sz w:val="32"/>
    </w:rPr>
  </w:style>
  <w:style w:type="character" w:customStyle="1" w:styleId="Proceeding">
    <w:name w:val="Proceeding"/>
    <w:basedOn w:val="a3"/>
    <w:uiPriority w:val="1"/>
    <w:qFormat/>
    <w:rPr>
      <w:color w:val="auto"/>
      <w:shd w:val="clear" w:color="auto" w:fill="auto"/>
    </w:rPr>
  </w:style>
  <w:style w:type="character" w:customStyle="1" w:styleId="Report">
    <w:name w:val="Report"/>
    <w:basedOn w:val="a3"/>
    <w:uiPriority w:val="1"/>
    <w:qFormat/>
    <w:rPr>
      <w:shd w:val="clear" w:color="auto" w:fill="auto"/>
    </w:rPr>
  </w:style>
  <w:style w:type="character" w:customStyle="1" w:styleId="Thesis">
    <w:name w:val="Thesis"/>
    <w:basedOn w:val="a3"/>
    <w:uiPriority w:val="1"/>
    <w:qFormat/>
    <w:rPr>
      <w:color w:val="auto"/>
      <w:shd w:val="clear" w:color="auto" w:fill="auto"/>
    </w:rPr>
  </w:style>
  <w:style w:type="character" w:customStyle="1" w:styleId="Issn">
    <w:name w:val="Issn"/>
    <w:basedOn w:val="a3"/>
    <w:uiPriority w:val="1"/>
    <w:qFormat/>
    <w:rPr>
      <w:shd w:val="clear" w:color="auto" w:fill="auto"/>
    </w:rPr>
  </w:style>
  <w:style w:type="character" w:customStyle="1" w:styleId="Isbn">
    <w:name w:val="Isbn"/>
    <w:basedOn w:val="a3"/>
    <w:uiPriority w:val="1"/>
    <w:qFormat/>
    <w:rPr>
      <w:shd w:val="clear" w:color="auto" w:fill="auto"/>
    </w:rPr>
  </w:style>
  <w:style w:type="character" w:customStyle="1" w:styleId="Coden">
    <w:name w:val="Coden"/>
    <w:basedOn w:val="a3"/>
    <w:uiPriority w:val="1"/>
    <w:qFormat/>
    <w:rPr>
      <w:color w:val="auto"/>
      <w:shd w:val="clear" w:color="auto" w:fill="auto"/>
    </w:rPr>
  </w:style>
  <w:style w:type="character" w:customStyle="1" w:styleId="Patent">
    <w:name w:val="Patent"/>
    <w:basedOn w:val="a3"/>
    <w:uiPriority w:val="1"/>
    <w:qFormat/>
    <w:rPr>
      <w:color w:val="auto"/>
      <w:shd w:val="clear" w:color="auto" w:fill="auto"/>
    </w:rPr>
  </w:style>
  <w:style w:type="character" w:customStyle="1" w:styleId="MiddleName">
    <w:name w:val="MiddleName"/>
    <w:basedOn w:val="a3"/>
    <w:uiPriority w:val="1"/>
    <w:qFormat/>
    <w:rPr>
      <w:color w:val="auto"/>
      <w:shd w:val="clear" w:color="auto" w:fill="auto"/>
    </w:rPr>
  </w:style>
  <w:style w:type="character" w:customStyle="1" w:styleId="Query">
    <w:name w:val="Query"/>
    <w:basedOn w:val="a3"/>
    <w:uiPriority w:val="1"/>
    <w:qFormat/>
    <w:rPr>
      <w:shd w:val="clear" w:color="auto" w:fill="FFFF0F"/>
    </w:rPr>
  </w:style>
  <w:style w:type="character" w:customStyle="1" w:styleId="EdMiddleName">
    <w:name w:val="EdMiddleName"/>
    <w:basedOn w:val="a3"/>
    <w:uiPriority w:val="1"/>
    <w:qFormat/>
    <w:rPr>
      <w:shd w:val="clear" w:color="auto" w:fill="auto"/>
    </w:rPr>
  </w:style>
  <w:style w:type="paragraph" w:customStyle="1" w:styleId="UnnumFigure">
    <w:name w:val="UnnumFigure"/>
    <w:basedOn w:val="a2"/>
    <w:qFormat/>
    <w:pPr>
      <w:pBdr>
        <w:top w:val="single" w:sz="4" w:space="1" w:color="auto"/>
        <w:bottom w:val="single" w:sz="4" w:space="1" w:color="auto"/>
      </w:pBdr>
      <w:shd w:val="clear" w:color="auto" w:fill="C6D9F1" w:themeFill="text2" w:themeFillTint="33"/>
    </w:pPr>
  </w:style>
  <w:style w:type="paragraph" w:customStyle="1" w:styleId="UnnumTable">
    <w:name w:val="UnnumTable"/>
    <w:basedOn w:val="a2"/>
    <w:qFormat/>
    <w:pPr>
      <w:pBdr>
        <w:top w:val="single" w:sz="4" w:space="1" w:color="auto"/>
        <w:bottom w:val="single" w:sz="4" w:space="1" w:color="auto"/>
      </w:pBdr>
      <w:shd w:val="clear" w:color="auto" w:fill="F2DBDB" w:themeFill="accent2" w:themeFillTint="33"/>
    </w:pPr>
  </w:style>
  <w:style w:type="paragraph" w:customStyle="1" w:styleId="UnnumScheme">
    <w:name w:val="UnnumScheme"/>
    <w:basedOn w:val="a2"/>
    <w:qFormat/>
    <w:pPr>
      <w:pBdr>
        <w:top w:val="single" w:sz="4" w:space="1" w:color="auto"/>
        <w:bottom w:val="single" w:sz="4" w:space="1" w:color="auto"/>
      </w:pBdr>
      <w:shd w:val="clear" w:color="auto" w:fill="DBE5F1" w:themeFill="accent1" w:themeFillTint="33"/>
    </w:pPr>
  </w:style>
  <w:style w:type="paragraph" w:customStyle="1" w:styleId="Reference">
    <w:name w:val="Reference"/>
    <w:basedOn w:val="a2"/>
    <w:qFormat/>
  </w:style>
  <w:style w:type="paragraph" w:customStyle="1" w:styleId="Bibentry">
    <w:name w:val="Bib_entry"/>
    <w:qFormat/>
    <w:pPr>
      <w:ind w:left="300" w:hanging="300"/>
      <w:jc w:val="both"/>
    </w:pPr>
    <w:rPr>
      <w:rFonts w:ascii="Linux Libertine" w:eastAsiaTheme="minorHAnsi" w:hAnsi="Linux Libertine" w:cs="Linux Libertine"/>
      <w:sz w:val="14"/>
      <w:szCs w:val="22"/>
      <w:lang w:eastAsia="en-US"/>
    </w:rPr>
  </w:style>
  <w:style w:type="paragraph" w:customStyle="1" w:styleId="ListStart">
    <w:name w:val="ListStart"/>
    <w:basedOn w:val="a2"/>
    <w:qFormat/>
  </w:style>
  <w:style w:type="paragraph" w:customStyle="1" w:styleId="ListEnd">
    <w:name w:val="ListEnd"/>
    <w:basedOn w:val="a2"/>
    <w:qFormat/>
  </w:style>
  <w:style w:type="paragraph" w:customStyle="1" w:styleId="AbbreviationHead">
    <w:name w:val="AbbreviationHead"/>
    <w:basedOn w:val="NomenclatureHead"/>
    <w:qFormat/>
  </w:style>
  <w:style w:type="paragraph" w:customStyle="1" w:styleId="GraphAbstract">
    <w:name w:val="GraphAbstract"/>
    <w:basedOn w:val="a2"/>
    <w:qFormat/>
  </w:style>
  <w:style w:type="paragraph" w:customStyle="1" w:styleId="Epigraph">
    <w:name w:val="Epigraph"/>
    <w:basedOn w:val="a2"/>
    <w:qFormat/>
    <w:pPr>
      <w:ind w:left="720"/>
    </w:pPr>
    <w:rPr>
      <w:iCs/>
      <w:color w:val="5F497A" w:themeColor="accent4" w:themeShade="BF"/>
    </w:rPr>
  </w:style>
  <w:style w:type="paragraph" w:customStyle="1" w:styleId="Dedication">
    <w:name w:val="Dedication"/>
    <w:basedOn w:val="Para"/>
    <w:qFormat/>
    <w:rPr>
      <w:color w:val="943634" w:themeColor="accent2" w:themeShade="BF"/>
    </w:rPr>
  </w:style>
  <w:style w:type="paragraph" w:customStyle="1" w:styleId="ConflictofInterest">
    <w:name w:val="Conflictof Interest"/>
    <w:basedOn w:val="Para"/>
    <w:qFormat/>
    <w:rPr>
      <w:sz w:val="22"/>
    </w:rPr>
  </w:style>
  <w:style w:type="paragraph" w:customStyle="1" w:styleId="FloatQuote">
    <w:name w:val="FloatQuote"/>
    <w:basedOn w:val="Para"/>
    <w:qFormat/>
    <w:pPr>
      <w:shd w:val="clear" w:color="auto" w:fill="FDE9D9" w:themeFill="accent6" w:themeFillTint="33"/>
      <w:ind w:left="1134" w:right="1134" w:firstLine="0"/>
      <w:jc w:val="both"/>
    </w:pPr>
  </w:style>
  <w:style w:type="paragraph" w:customStyle="1" w:styleId="PullQuote">
    <w:name w:val="PullQuote"/>
    <w:basedOn w:val="Para"/>
    <w:qFormat/>
    <w:pPr>
      <w:shd w:val="clear" w:color="auto" w:fill="EAF1DD" w:themeFill="accent3" w:themeFillTint="33"/>
      <w:ind w:left="1134" w:right="1134" w:firstLine="0"/>
      <w:jc w:val="both"/>
    </w:pPr>
  </w:style>
  <w:style w:type="paragraph" w:customStyle="1" w:styleId="TableFootTitle">
    <w:name w:val="TableFootTitle"/>
    <w:basedOn w:val="TableFootnote"/>
    <w:qFormat/>
    <w:rPr>
      <w:sz w:val="22"/>
    </w:rPr>
  </w:style>
  <w:style w:type="character" w:customStyle="1" w:styleId="GrantNumber">
    <w:name w:val="GrantNumber"/>
    <w:basedOn w:val="FundingNumber"/>
    <w:uiPriority w:val="1"/>
    <w:qFormat/>
    <w:rPr>
      <w:color w:val="9900FF"/>
    </w:rPr>
  </w:style>
  <w:style w:type="character" w:customStyle="1" w:styleId="FundingNumber">
    <w:name w:val="FundingNumber"/>
    <w:basedOn w:val="a3"/>
    <w:uiPriority w:val="1"/>
    <w:qFormat/>
    <w:rPr>
      <w:color w:val="9900FF"/>
    </w:rPr>
  </w:style>
  <w:style w:type="character" w:customStyle="1" w:styleId="GrantSponser">
    <w:name w:val="GrantSponser"/>
    <w:basedOn w:val="FundingAgency"/>
    <w:uiPriority w:val="1"/>
    <w:qFormat/>
    <w:rPr>
      <w:color w:val="666699"/>
    </w:rPr>
  </w:style>
  <w:style w:type="character" w:customStyle="1" w:styleId="FundingAgency">
    <w:name w:val="FundingAgency"/>
    <w:basedOn w:val="a3"/>
    <w:uiPriority w:val="1"/>
    <w:qFormat/>
    <w:rPr>
      <w:color w:val="FF0000"/>
    </w:rPr>
  </w:style>
  <w:style w:type="paragraph" w:customStyle="1" w:styleId="SuppHead">
    <w:name w:val="SuppHead"/>
    <w:basedOn w:val="Head1"/>
    <w:qFormat/>
  </w:style>
  <w:style w:type="paragraph" w:customStyle="1" w:styleId="SuppInfo">
    <w:name w:val="SuppInfo"/>
    <w:basedOn w:val="Para"/>
    <w:qFormat/>
  </w:style>
  <w:style w:type="paragraph" w:customStyle="1" w:styleId="SuppMedia">
    <w:name w:val="SuppMedia"/>
    <w:basedOn w:val="Para"/>
    <w:qFormat/>
  </w:style>
  <w:style w:type="paragraph" w:customStyle="1" w:styleId="AdditionalInfoHead">
    <w:name w:val="AdditionalInfoHead"/>
    <w:basedOn w:val="Head1"/>
    <w:qFormat/>
  </w:style>
  <w:style w:type="paragraph" w:customStyle="1" w:styleId="AdditionalInfo">
    <w:name w:val="AdditionalInfo"/>
    <w:basedOn w:val="Para"/>
    <w:qFormat/>
  </w:style>
  <w:style w:type="paragraph" w:customStyle="1" w:styleId="Feature">
    <w:name w:val="Feature"/>
    <w:basedOn w:val="BoxTitle"/>
    <w:qFormat/>
  </w:style>
  <w:style w:type="paragraph" w:customStyle="1" w:styleId="AltTitle">
    <w:name w:val="AltTitle"/>
    <w:basedOn w:val="Titledocument"/>
    <w:qFormat/>
  </w:style>
  <w:style w:type="paragraph" w:customStyle="1" w:styleId="AltSubTitle">
    <w:name w:val="AltSubTitle"/>
    <w:basedOn w:val="affd"/>
    <w:qFormat/>
  </w:style>
  <w:style w:type="paragraph" w:customStyle="1" w:styleId="SelfCitation">
    <w:name w:val="SelfCitation"/>
    <w:basedOn w:val="Para"/>
    <w:qFormat/>
  </w:style>
  <w:style w:type="character" w:customStyle="1" w:styleId="affe">
    <w:name w:val="副标题 字符"/>
    <w:basedOn w:val="a3"/>
    <w:link w:val="affd"/>
    <w:uiPriority w:val="11"/>
    <w:qFormat/>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Pr>
      <w:rFonts w:ascii="Linux Biolinum" w:hAnsi="Linux Biolinum"/>
      <w:b/>
      <w:color w:val="auto"/>
      <w:sz w:val="18"/>
    </w:rPr>
  </w:style>
  <w:style w:type="character" w:customStyle="1" w:styleId="Isource">
    <w:name w:val="Isource"/>
    <w:basedOn w:val="ListTitle"/>
    <w:uiPriority w:val="1"/>
    <w:qFormat/>
    <w:rPr>
      <w:rFonts w:ascii="Linux Biolinum" w:hAnsi="Linux Biolinum"/>
      <w:b/>
      <w:color w:val="C0504D" w:themeColor="accent2"/>
      <w:sz w:val="18"/>
    </w:rPr>
  </w:style>
  <w:style w:type="paragraph" w:customStyle="1" w:styleId="FigSource">
    <w:name w:val="FigSource"/>
    <w:basedOn w:val="a2"/>
    <w:qFormat/>
  </w:style>
  <w:style w:type="paragraph" w:customStyle="1" w:styleId="Copyright">
    <w:name w:val="Copyright"/>
    <w:basedOn w:val="a2"/>
    <w:qFormat/>
  </w:style>
  <w:style w:type="paragraph" w:customStyle="1" w:styleId="InlineSupp">
    <w:name w:val="InlineSupp"/>
    <w:basedOn w:val="a2"/>
    <w:qFormat/>
  </w:style>
  <w:style w:type="paragraph" w:customStyle="1" w:styleId="SidebarQuote">
    <w:name w:val="SidebarQuote"/>
    <w:basedOn w:val="a2"/>
    <w:qFormat/>
  </w:style>
  <w:style w:type="character" w:customStyle="1" w:styleId="AltName">
    <w:name w:val="AltName"/>
    <w:basedOn w:val="a3"/>
    <w:uiPriority w:val="1"/>
    <w:qFormat/>
    <w:rPr>
      <w:color w:val="403152" w:themeColor="accent4" w:themeShade="80"/>
    </w:rPr>
  </w:style>
  <w:style w:type="paragraph" w:customStyle="1" w:styleId="StereoChemComp">
    <w:name w:val="StereoChemComp"/>
    <w:basedOn w:val="a2"/>
    <w:qFormat/>
  </w:style>
  <w:style w:type="paragraph" w:customStyle="1" w:styleId="StereoChemForm">
    <w:name w:val="StereoChemForm"/>
    <w:basedOn w:val="a2"/>
    <w:qFormat/>
  </w:style>
  <w:style w:type="paragraph" w:customStyle="1" w:styleId="StereoChemInfo">
    <w:name w:val="StereoChemInfo"/>
    <w:basedOn w:val="a2"/>
    <w:qFormat/>
  </w:style>
  <w:style w:type="paragraph" w:customStyle="1" w:styleId="MTDisplayEquation">
    <w:name w:val="MTDisplayEquation"/>
    <w:basedOn w:val="a2"/>
    <w:next w:val="a2"/>
    <w:link w:val="MTDisplayEquationChar"/>
    <w:qFormat/>
    <w:pPr>
      <w:tabs>
        <w:tab w:val="center" w:pos="4820"/>
        <w:tab w:val="right" w:pos="9640"/>
      </w:tabs>
      <w:spacing w:line="480" w:lineRule="auto"/>
    </w:pPr>
  </w:style>
  <w:style w:type="character" w:customStyle="1" w:styleId="MTDisplayEquationChar">
    <w:name w:val="MTDisplayEquation Char"/>
    <w:basedOn w:val="a3"/>
    <w:link w:val="MTDisplayEquation"/>
    <w:qFormat/>
    <w:rPr>
      <w:rFonts w:asciiTheme="minorHAnsi" w:eastAsiaTheme="minorHAnsi" w:hAnsiTheme="minorHAnsi" w:cstheme="minorBidi"/>
      <w:sz w:val="22"/>
      <w:szCs w:val="22"/>
      <w:lang w:val="en-US" w:eastAsia="en-US"/>
    </w:rPr>
  </w:style>
  <w:style w:type="character" w:customStyle="1" w:styleId="MTConvertedEquation">
    <w:name w:val="MTConvertedEquation"/>
    <w:basedOn w:val="a3"/>
    <w:qFormat/>
    <w:rPr>
      <w:sz w:val="28"/>
      <w:szCs w:val="28"/>
    </w:rPr>
  </w:style>
  <w:style w:type="character" w:customStyle="1" w:styleId="afff1">
    <w:name w:val="脚注文本 字符"/>
    <w:basedOn w:val="a3"/>
    <w:link w:val="afff0"/>
    <w:qFormat/>
    <w:rPr>
      <w:rFonts w:ascii="Linux Libertine" w:eastAsiaTheme="minorHAnsi" w:hAnsi="Linux Libertine" w:cstheme="minorBidi"/>
      <w:sz w:val="14"/>
      <w:szCs w:val="22"/>
      <w:lang w:val="en-US" w:eastAsia="en-US"/>
    </w:rPr>
  </w:style>
  <w:style w:type="paragraph" w:customStyle="1" w:styleId="SIGPLANBasic">
    <w:name w:val="SIGPLAN Basic"/>
    <w:qFormat/>
    <w:pPr>
      <w:spacing w:line="200" w:lineRule="exact"/>
    </w:pPr>
    <w:rPr>
      <w:rFonts w:ascii="Times New Roman" w:eastAsia="Times New Roman" w:hAnsi="Times New Roman" w:cs="Times New Roman"/>
      <w:sz w:val="18"/>
      <w:lang w:eastAsia="en-US"/>
    </w:rPr>
  </w:style>
  <w:style w:type="paragraph" w:customStyle="1" w:styleId="SIGPLANSectionheading">
    <w:name w:val="SIGPLAN Section heading"/>
    <w:basedOn w:val="SIGPLANBasic"/>
    <w:next w:val="SIGPLANParagraph1"/>
    <w:qFormat/>
    <w:pPr>
      <w:keepNext/>
      <w:numPr>
        <w:numId w:val="13"/>
      </w:numPr>
      <w:suppressAutoHyphens/>
      <w:spacing w:before="120" w:after="100" w:line="260" w:lineRule="exact"/>
      <w:outlineLvl w:val="0"/>
    </w:pPr>
    <w:rPr>
      <w:b/>
      <w:sz w:val="22"/>
    </w:rPr>
  </w:style>
  <w:style w:type="paragraph" w:customStyle="1" w:styleId="SIGPLANParagraph1">
    <w:name w:val="SIGPLAN Paragraph 1"/>
    <w:basedOn w:val="SIGPLANBasic"/>
    <w:next w:val="SIGPLANParagraph"/>
    <w:qFormat/>
    <w:pPr>
      <w:jc w:val="both"/>
    </w:pPr>
  </w:style>
  <w:style w:type="paragraph" w:customStyle="1" w:styleId="SIGPLANParagraph">
    <w:name w:val="SIGPLAN Paragraph"/>
    <w:basedOn w:val="SIGPLANParagraph1"/>
    <w:qFormat/>
    <w:pPr>
      <w:ind w:firstLine="240"/>
    </w:pPr>
  </w:style>
  <w:style w:type="paragraph" w:customStyle="1" w:styleId="SIGPLANAcknowledgmentsheading">
    <w:name w:val="SIGPLAN Acknowledgments heading"/>
    <w:basedOn w:val="SIGPLANSectionheading"/>
    <w:next w:val="SIGPLANParagraph1"/>
    <w:qFormat/>
    <w:pPr>
      <w:numPr>
        <w:numId w:val="14"/>
      </w:numPr>
    </w:pPr>
  </w:style>
  <w:style w:type="paragraph" w:customStyle="1" w:styleId="SIGPLANAbstractheading">
    <w:name w:val="SIGPLAN Abstract heading"/>
    <w:basedOn w:val="SIGPLANAcknowledgmentsheading"/>
    <w:next w:val="SIGPLANParagraph1"/>
    <w:qFormat/>
    <w:pPr>
      <w:numPr>
        <w:numId w:val="15"/>
      </w:numPr>
      <w:spacing w:before="0" w:line="240" w:lineRule="exact"/>
    </w:pPr>
  </w:style>
  <w:style w:type="paragraph" w:customStyle="1" w:styleId="SIGPLANAppendixheading">
    <w:name w:val="SIGPLAN Appendix heading"/>
    <w:basedOn w:val="SIGPLANSectionheading"/>
    <w:next w:val="SIGPLANParagraph1"/>
    <w:qFormat/>
    <w:pPr>
      <w:numPr>
        <w:numId w:val="16"/>
      </w:numPr>
    </w:pPr>
  </w:style>
  <w:style w:type="paragraph" w:customStyle="1" w:styleId="SIGPLANAuthorname">
    <w:name w:val="SIGPLAN Author name"/>
    <w:basedOn w:val="a2"/>
    <w:next w:val="SIGPLANAuthoraffiliation"/>
    <w:qFormat/>
    <w:pPr>
      <w:suppressAutoHyphens/>
      <w:spacing w:after="20" w:line="260" w:lineRule="exact"/>
      <w:jc w:val="center"/>
    </w:pPr>
  </w:style>
  <w:style w:type="paragraph" w:customStyle="1" w:styleId="SIGPLANAuthoraffiliation">
    <w:name w:val="SIGPLAN Author affiliation"/>
    <w:basedOn w:val="SIGPLANAuthorname"/>
    <w:next w:val="SIGPLANAuthoremail"/>
    <w:qFormat/>
    <w:pPr>
      <w:spacing w:before="100" w:after="0" w:line="200" w:lineRule="exact"/>
      <w:contextualSpacing/>
    </w:pPr>
    <w:rPr>
      <w:szCs w:val="18"/>
    </w:rPr>
  </w:style>
  <w:style w:type="paragraph" w:customStyle="1" w:styleId="SIGPLANAuthoremail">
    <w:name w:val="SIGPLAN Author email"/>
    <w:basedOn w:val="SIGPLANAuthoraffiliation"/>
    <w:next w:val="SIGPLANBasic"/>
    <w:qFormat/>
    <w:pPr>
      <w:spacing w:before="40"/>
      <w:contextualSpacing w:val="0"/>
    </w:pPr>
    <w:rPr>
      <w:rFonts w:ascii="Trebuchet MS" w:hAnsi="Trebuchet MS"/>
      <w:sz w:val="16"/>
    </w:rPr>
  </w:style>
  <w:style w:type="character" w:customStyle="1" w:styleId="SIGPLANCode">
    <w:name w:val="SIGPLAN Code"/>
    <w:basedOn w:val="a3"/>
    <w:qFormat/>
    <w:rPr>
      <w:rFonts w:ascii="Lucida Console" w:hAnsi="Lucida Console"/>
      <w:sz w:val="16"/>
    </w:rPr>
  </w:style>
  <w:style w:type="character" w:customStyle="1" w:styleId="SIGPLANComputer">
    <w:name w:val="SIGPLAN Computer"/>
    <w:basedOn w:val="a3"/>
    <w:qFormat/>
    <w:rPr>
      <w:rFonts w:ascii="Trebuchet MS" w:hAnsi="Trebuchet MS"/>
      <w:sz w:val="16"/>
    </w:rPr>
  </w:style>
  <w:style w:type="paragraph" w:customStyle="1" w:styleId="SIGPLANCopyrightnotice">
    <w:name w:val="SIGPLAN Copyright notice"/>
    <w:basedOn w:val="SIGPLANBasic"/>
    <w:qFormat/>
    <w:pPr>
      <w:suppressAutoHyphens/>
      <w:spacing w:line="160" w:lineRule="exact"/>
      <w:jc w:val="both"/>
    </w:pPr>
    <w:rPr>
      <w:sz w:val="14"/>
    </w:rPr>
  </w:style>
  <w:style w:type="character" w:customStyle="1" w:styleId="SIGPLANEmphasize">
    <w:name w:val="SIGPLAN Emphasize"/>
    <w:qFormat/>
    <w:rPr>
      <w:i/>
    </w:rPr>
  </w:style>
  <w:style w:type="paragraph" w:customStyle="1" w:styleId="SIGPLANEnunciation">
    <w:name w:val="SIGPLAN Enunciation"/>
    <w:basedOn w:val="SIGPLANParagraph1"/>
    <w:next w:val="SIGPLANParagraph1"/>
    <w:qFormat/>
    <w:pPr>
      <w:spacing w:before="140" w:after="140"/>
    </w:pPr>
  </w:style>
  <w:style w:type="character" w:customStyle="1" w:styleId="SIGPLANEnunciationcaption">
    <w:name w:val="SIGPLAN Enunciation caption"/>
    <w:basedOn w:val="a3"/>
    <w:qFormat/>
    <w:rPr>
      <w:smallCaps/>
    </w:rPr>
  </w:style>
  <w:style w:type="paragraph" w:customStyle="1" w:styleId="SIGPLANEquation">
    <w:name w:val="SIGPLAN Equation"/>
    <w:basedOn w:val="SIGPLANParagraph1"/>
    <w:next w:val="SIGPLANParagraph1"/>
    <w:qFormat/>
    <w:pPr>
      <w:tabs>
        <w:tab w:val="center" w:pos="2400"/>
        <w:tab w:val="right" w:pos="4800"/>
      </w:tabs>
      <w:spacing w:before="100" w:after="100"/>
      <w:contextualSpacing/>
      <w:jc w:val="center"/>
    </w:pPr>
  </w:style>
  <w:style w:type="paragraph" w:customStyle="1" w:styleId="SIGPLANEquationnumber">
    <w:name w:val="SIGPLAN Equation number"/>
    <w:basedOn w:val="SIGPLANEquation"/>
    <w:qFormat/>
    <w:pPr>
      <w:jc w:val="right"/>
    </w:pPr>
  </w:style>
  <w:style w:type="paragraph" w:customStyle="1" w:styleId="SIGPLANFigurecaption">
    <w:name w:val="SIGPLAN Figure caption"/>
    <w:basedOn w:val="SIGPLANParagraph1"/>
    <w:qFormat/>
    <w:pPr>
      <w:spacing w:before="20"/>
      <w:jc w:val="left"/>
    </w:pPr>
  </w:style>
  <w:style w:type="paragraph" w:customStyle="1" w:styleId="SIGPLANListparagraph">
    <w:name w:val="SIGPLAN List paragraph"/>
    <w:basedOn w:val="SIGPLANParagraph1"/>
    <w:qFormat/>
    <w:pPr>
      <w:spacing w:before="80" w:after="80"/>
      <w:ind w:left="260"/>
    </w:pPr>
  </w:style>
  <w:style w:type="paragraph" w:customStyle="1" w:styleId="SIGPLANListitem">
    <w:name w:val="SIGPLAN List item"/>
    <w:basedOn w:val="SIGPLANListparagraph"/>
    <w:qFormat/>
    <w:pPr>
      <w:ind w:left="0"/>
    </w:pPr>
  </w:style>
  <w:style w:type="character" w:customStyle="1" w:styleId="SIGPLANParagraphheading">
    <w:name w:val="SIGPLAN Paragraph heading"/>
    <w:qFormat/>
    <w:rPr>
      <w:b/>
      <w:i/>
    </w:rPr>
  </w:style>
  <w:style w:type="paragraph" w:customStyle="1" w:styleId="SIGPLANParagraphSubparagraphheading">
    <w:name w:val="SIGPLAN Paragraph/Subparagraph heading"/>
    <w:basedOn w:val="SIGPLANParagraph1"/>
    <w:next w:val="SIGPLANParagraph"/>
    <w:qFormat/>
    <w:pPr>
      <w:spacing w:before="140"/>
      <w:outlineLvl w:val="3"/>
    </w:pPr>
  </w:style>
  <w:style w:type="paragraph" w:customStyle="1" w:styleId="SIGPLANReference">
    <w:name w:val="SIGPLAN Reference"/>
    <w:basedOn w:val="SIGPLANParagraph1"/>
    <w:qFormat/>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qFormat/>
    <w:pPr>
      <w:numPr>
        <w:numId w:val="17"/>
      </w:numPr>
    </w:pPr>
  </w:style>
  <w:style w:type="character" w:customStyle="1" w:styleId="SIGPLANSubparagraphheading">
    <w:name w:val="SIGPLAN Subparagraph heading"/>
    <w:qFormat/>
    <w:rPr>
      <w:i/>
    </w:rPr>
  </w:style>
  <w:style w:type="paragraph" w:customStyle="1" w:styleId="SIGPLANSubsectionheading">
    <w:name w:val="SIGPLAN Subsection heading"/>
    <w:basedOn w:val="SIGPLANSectionheading"/>
    <w:next w:val="SIGPLANParagraph1"/>
    <w:qFormat/>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qFormat/>
    <w:pPr>
      <w:outlineLvl w:val="2"/>
    </w:pPr>
  </w:style>
  <w:style w:type="paragraph" w:customStyle="1" w:styleId="SIGPLANTitle">
    <w:name w:val="SIGPLAN Title"/>
    <w:basedOn w:val="SIGPLANBasic"/>
    <w:qFormat/>
    <w:pPr>
      <w:suppressAutoHyphens/>
      <w:spacing w:line="400" w:lineRule="exact"/>
      <w:jc w:val="center"/>
    </w:pPr>
    <w:rPr>
      <w:b/>
      <w:sz w:val="36"/>
    </w:rPr>
  </w:style>
  <w:style w:type="paragraph" w:customStyle="1" w:styleId="SIGPLANSubtitle">
    <w:name w:val="SIGPLAN Subtitle"/>
    <w:basedOn w:val="SIGPLANTitle"/>
    <w:next w:val="SIGPLANBasic"/>
    <w:qFormat/>
    <w:pPr>
      <w:spacing w:before="120" w:line="360" w:lineRule="exact"/>
    </w:pPr>
    <w:rPr>
      <w:sz w:val="28"/>
    </w:rPr>
  </w:style>
  <w:style w:type="paragraph" w:customStyle="1" w:styleId="SIGPLANTablecaption">
    <w:name w:val="SIGPLAN Table caption"/>
    <w:basedOn w:val="SIGPLANFigurecaption"/>
    <w:qFormat/>
    <w:pPr>
      <w:spacing w:before="0" w:after="20"/>
    </w:pPr>
  </w:style>
  <w:style w:type="paragraph" w:customStyle="1" w:styleId="Address">
    <w:name w:val="Address"/>
    <w:qFormat/>
    <w:pPr>
      <w:spacing w:before="240" w:after="240" w:line="560" w:lineRule="exact"/>
      <w:ind w:left="720" w:right="720"/>
      <w:contextualSpacing/>
    </w:pPr>
    <w:rPr>
      <w:rFonts w:ascii="Cambria Math" w:eastAsia="Times New Roman" w:hAnsi="Cambria Math" w:cs="Times New Roman"/>
      <w:color w:val="244061"/>
      <w:sz w:val="24"/>
      <w:lang w:eastAsia="en-US"/>
    </w:rPr>
  </w:style>
  <w:style w:type="paragraph" w:customStyle="1" w:styleId="Algorithm">
    <w:name w:val="Algorithm"/>
    <w:basedOn w:val="a2"/>
    <w:qFormat/>
  </w:style>
  <w:style w:type="paragraph" w:customStyle="1" w:styleId="Annotation">
    <w:name w:val="Annotation"/>
    <w:basedOn w:val="a2"/>
    <w:qFormat/>
    <w:rPr>
      <w:sz w:val="20"/>
    </w:rPr>
  </w:style>
  <w:style w:type="paragraph" w:customStyle="1" w:styleId="Answer">
    <w:name w:val="Answer"/>
    <w:qFormat/>
    <w:pPr>
      <w:tabs>
        <w:tab w:val="left" w:pos="720"/>
      </w:tabs>
      <w:spacing w:line="560" w:lineRule="exact"/>
      <w:ind w:left="720" w:hanging="720"/>
      <w:contextualSpacing/>
    </w:pPr>
    <w:rPr>
      <w:rFonts w:ascii="Cambria Math" w:eastAsia="Times New Roman" w:hAnsi="Cambria Math" w:cs="Times New Roman"/>
      <w:color w:val="8B4552"/>
      <w:sz w:val="24"/>
      <w:lang w:eastAsia="en-US"/>
    </w:rPr>
  </w:style>
  <w:style w:type="paragraph" w:customStyle="1" w:styleId="AppendixNumber">
    <w:name w:val="AppendixNumber"/>
    <w:qFormat/>
    <w:pPr>
      <w:spacing w:after="200" w:line="276" w:lineRule="auto"/>
    </w:pPr>
    <w:rPr>
      <w:rFonts w:eastAsiaTheme="minorHAnsi"/>
      <w:sz w:val="22"/>
      <w:szCs w:val="22"/>
      <w:lang w:eastAsia="en-US"/>
    </w:rPr>
  </w:style>
  <w:style w:type="paragraph" w:customStyle="1" w:styleId="Assessment">
    <w:name w:val="Assessment"/>
    <w:qFormat/>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eastAsia="en-US"/>
    </w:rPr>
  </w:style>
  <w:style w:type="paragraph" w:customStyle="1" w:styleId="AuthInfo">
    <w:name w:val="AuthInfo"/>
    <w:qFormat/>
    <w:pPr>
      <w:spacing w:after="200" w:line="276" w:lineRule="auto"/>
    </w:pPr>
    <w:rPr>
      <w:rFonts w:eastAsiaTheme="minorHAnsi"/>
      <w:sz w:val="22"/>
      <w:szCs w:val="22"/>
      <w:lang w:eastAsia="en-US"/>
    </w:rPr>
  </w:style>
  <w:style w:type="paragraph" w:customStyle="1" w:styleId="AuthorBioHead">
    <w:name w:val="AuthorBioHead"/>
    <w:qFormat/>
    <w:pPr>
      <w:spacing w:after="200" w:line="276" w:lineRule="auto"/>
    </w:pPr>
    <w:rPr>
      <w:rFonts w:ascii="Times New Roman" w:eastAsiaTheme="minorHAnsi" w:hAnsi="Times New Roman"/>
      <w:sz w:val="28"/>
      <w:szCs w:val="22"/>
      <w:lang w:eastAsia="en-US"/>
    </w:rPr>
  </w:style>
  <w:style w:type="paragraph" w:customStyle="1" w:styleId="BibLaTex">
    <w:name w:val="Bib_LaTex"/>
    <w:qFormat/>
    <w:pPr>
      <w:spacing w:after="200" w:line="276" w:lineRule="auto"/>
    </w:pPr>
    <w:rPr>
      <w:rFonts w:ascii="Times New Roman" w:eastAsiaTheme="minorHAnsi" w:hAnsi="Times New Roman"/>
      <w:sz w:val="22"/>
      <w:szCs w:val="22"/>
      <w:lang w:eastAsia="en-US"/>
    </w:rPr>
  </w:style>
  <w:style w:type="paragraph" w:customStyle="1" w:styleId="Blurb">
    <w:name w:val="Blurb"/>
    <w:basedOn w:val="a2"/>
    <w:qFormat/>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qFormat/>
  </w:style>
  <w:style w:type="paragraph" w:customStyle="1" w:styleId="BoxHead1">
    <w:name w:val="BoxHead1"/>
    <w:basedOn w:val="AppendixH1"/>
    <w:qFormat/>
  </w:style>
  <w:style w:type="paragraph" w:customStyle="1" w:styleId="BoxHead2">
    <w:name w:val="BoxHead2"/>
    <w:basedOn w:val="AppendixH2"/>
    <w:qFormat/>
  </w:style>
  <w:style w:type="paragraph" w:customStyle="1" w:styleId="BoxHead3">
    <w:name w:val="BoxHead3"/>
    <w:basedOn w:val="AppendixH3"/>
    <w:qFormat/>
  </w:style>
  <w:style w:type="paragraph" w:customStyle="1" w:styleId="BoxKeyword">
    <w:name w:val="BoxKeyword"/>
    <w:qFormat/>
    <w:pPr>
      <w:spacing w:after="200" w:line="276" w:lineRule="auto"/>
    </w:pPr>
    <w:rPr>
      <w:rFonts w:ascii="Times New Roman" w:eastAsiaTheme="minorHAnsi" w:hAnsi="Times New Roman"/>
      <w:sz w:val="24"/>
      <w:szCs w:val="22"/>
      <w:lang w:eastAsia="en-US"/>
    </w:rPr>
  </w:style>
  <w:style w:type="paragraph" w:customStyle="1" w:styleId="Break">
    <w:name w:val="Break"/>
    <w:basedOn w:val="a2"/>
    <w:qFormat/>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a2"/>
    <w:qFormat/>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a2"/>
    <w:next w:val="a2"/>
    <w:qFormat/>
    <w:pPr>
      <w:keepNext/>
      <w:keepLines/>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qFormat/>
    <w:pPr>
      <w:jc w:val="left"/>
    </w:pPr>
    <w:rPr>
      <w:i w:val="0"/>
      <w:sz w:val="40"/>
    </w:rPr>
  </w:style>
  <w:style w:type="paragraph" w:customStyle="1" w:styleId="ChapterSubTitle">
    <w:name w:val="ChapterSubTitle"/>
    <w:basedOn w:val="ChapterTitle"/>
    <w:next w:val="a2"/>
    <w:qFormat/>
    <w:pPr>
      <w:spacing w:before="0"/>
    </w:pPr>
    <w:rPr>
      <w:b w:val="0"/>
      <w:i/>
      <w:sz w:val="36"/>
    </w:rPr>
  </w:style>
  <w:style w:type="paragraph" w:customStyle="1" w:styleId="ChemFormula">
    <w:name w:val="ChemFormula"/>
    <w:basedOn w:val="a2"/>
    <w:qFormat/>
  </w:style>
  <w:style w:type="paragraph" w:customStyle="1" w:styleId="ChemFormulaUnnum">
    <w:name w:val="ChemFormulaUnnum"/>
    <w:basedOn w:val="a2"/>
    <w:qFormat/>
  </w:style>
  <w:style w:type="paragraph" w:customStyle="1" w:styleId="Chemistry">
    <w:name w:val="Chemistry"/>
    <w:basedOn w:val="a2"/>
    <w:qFormat/>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qFormat/>
  </w:style>
  <w:style w:type="paragraph" w:customStyle="1" w:styleId="ClientTag">
    <w:name w:val="ClientTag"/>
    <w:basedOn w:val="a2"/>
    <w:qFormat/>
  </w:style>
  <w:style w:type="paragraph" w:customStyle="1" w:styleId="Contributor">
    <w:name w:val="Contributor"/>
    <w:basedOn w:val="a2"/>
    <w:qFormat/>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a3"/>
    <w:uiPriority w:val="1"/>
    <w:qFormat/>
    <w:rPr>
      <w:b/>
      <w:color w:val="0070C0"/>
    </w:rPr>
  </w:style>
  <w:style w:type="paragraph" w:customStyle="1" w:styleId="Definition">
    <w:name w:val="Definition"/>
    <w:basedOn w:val="a2"/>
    <w:qFormat/>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a2"/>
    <w:qFormat/>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style>
  <w:style w:type="paragraph" w:customStyle="1" w:styleId="DisclosureHead">
    <w:name w:val="DisclosureHead"/>
    <w:basedOn w:val="Head1"/>
    <w:qFormat/>
  </w:style>
  <w:style w:type="paragraph" w:customStyle="1" w:styleId="Editors">
    <w:name w:val="Editors"/>
    <w:basedOn w:val="a2"/>
    <w:qFormat/>
    <w:pPr>
      <w:spacing w:after="200" w:line="276" w:lineRule="auto"/>
      <w:jc w:val="left"/>
    </w:pPr>
    <w:rPr>
      <w:sz w:val="22"/>
    </w:rPr>
  </w:style>
  <w:style w:type="character" w:customStyle="1" w:styleId="EpreprintDate">
    <w:name w:val="EpreprintDate"/>
    <w:basedOn w:val="a3"/>
    <w:uiPriority w:val="1"/>
    <w:qFormat/>
    <w:rPr>
      <w:shd w:val="clear" w:color="auto" w:fill="B8CCE4" w:themeFill="accent1" w:themeFillTint="66"/>
    </w:rPr>
  </w:style>
  <w:style w:type="character" w:customStyle="1" w:styleId="EqnCount">
    <w:name w:val="EqnCount"/>
    <w:basedOn w:val="a3"/>
    <w:uiPriority w:val="1"/>
    <w:qFormat/>
    <w:rPr>
      <w:color w:val="0000FF"/>
    </w:rPr>
  </w:style>
  <w:style w:type="character" w:customStyle="1" w:styleId="eSlide">
    <w:name w:val="eSlide"/>
    <w:basedOn w:val="a3"/>
    <w:uiPriority w:val="1"/>
    <w:qFormat/>
    <w:rPr>
      <w:color w:val="FF0000"/>
    </w:rPr>
  </w:style>
  <w:style w:type="paragraph" w:customStyle="1" w:styleId="ExampleBegin">
    <w:name w:val="Exampl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a2"/>
    <w:qFormat/>
  </w:style>
  <w:style w:type="paragraph" w:customStyle="1" w:styleId="Explanation">
    <w:name w:val="Explanation"/>
    <w:basedOn w:val="a2"/>
    <w:qFormat/>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a2"/>
    <w:qFormat/>
    <w:pPr>
      <w:spacing w:before="120" w:after="120"/>
      <w:ind w:left="360" w:right="360"/>
      <w:contextualSpacing/>
    </w:pPr>
    <w:rPr>
      <w:rFonts w:eastAsia="Times New Roman" w:cs="Linux Libertine"/>
      <w:szCs w:val="20"/>
    </w:rPr>
  </w:style>
  <w:style w:type="paragraph" w:customStyle="1" w:styleId="ExtractBegin">
    <w:name w:val="ExtractBegin"/>
    <w:basedOn w:val="a2"/>
    <w:qFormat/>
    <w:pPr>
      <w:pBdr>
        <w:top w:val="dashed" w:sz="12" w:space="1" w:color="auto"/>
        <w:left w:val="dashed" w:sz="12" w:space="4"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a2"/>
    <w:qFormat/>
    <w:pPr>
      <w:pBdr>
        <w:left w:val="dashed" w:sz="12" w:space="4" w:color="auto"/>
        <w:bottom w:val="dashed" w:sz="12" w:space="1" w:color="auto"/>
        <w:right w:val="dashed" w:sz="12" w:space="4" w:color="auto"/>
      </w:pBdr>
      <w:shd w:val="pct10"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a2"/>
    <w:qFormat/>
  </w:style>
  <w:style w:type="paragraph" w:customStyle="1" w:styleId="FeatureHead1">
    <w:name w:val="FeatureHead1"/>
    <w:basedOn w:val="a2"/>
    <w:qFormat/>
  </w:style>
  <w:style w:type="paragraph" w:customStyle="1" w:styleId="FeatureHead2">
    <w:name w:val="FeatureHead2"/>
    <w:basedOn w:val="FeatureHead1"/>
    <w:qFormat/>
  </w:style>
  <w:style w:type="paragraph" w:customStyle="1" w:styleId="FeatureTitle">
    <w:name w:val="FeatureTitle"/>
    <w:basedOn w:val="BoxTitle"/>
    <w:qFormat/>
  </w:style>
  <w:style w:type="paragraph" w:customStyle="1" w:styleId="FigCopyright">
    <w:name w:val="FigCopyright"/>
    <w:basedOn w:val="a2"/>
    <w:qFormat/>
  </w:style>
  <w:style w:type="character" w:customStyle="1" w:styleId="FigCount">
    <w:name w:val="FigCount"/>
    <w:basedOn w:val="a3"/>
    <w:uiPriority w:val="1"/>
    <w:qFormat/>
    <w:rPr>
      <w:color w:val="0000FF"/>
    </w:rPr>
  </w:style>
  <w:style w:type="paragraph" w:customStyle="1" w:styleId="FigKeyword">
    <w:name w:val="FigKeyword"/>
    <w:basedOn w:val="a2"/>
    <w:qFormat/>
  </w:style>
  <w:style w:type="paragraph" w:customStyle="1" w:styleId="FundingHead">
    <w:name w:val="FundingHead"/>
    <w:basedOn w:val="AckHead"/>
    <w:qFormat/>
  </w:style>
  <w:style w:type="paragraph" w:customStyle="1" w:styleId="FundingPara">
    <w:name w:val="FundingPara"/>
    <w:basedOn w:val="FundingHead"/>
    <w:next w:val="AckPara"/>
    <w:qFormat/>
  </w:style>
  <w:style w:type="paragraph" w:customStyle="1" w:styleId="Head6">
    <w:name w:val="Head6"/>
    <w:basedOn w:val="a2"/>
    <w:qFormat/>
    <w:pPr>
      <w:keepNext/>
      <w:keepLines/>
      <w:spacing w:after="120"/>
      <w:ind w:left="720"/>
      <w:outlineLvl w:val="5"/>
    </w:pPr>
    <w:rPr>
      <w:rFonts w:ascii="Linux Biolinum" w:eastAsia="Arial Unicode MS" w:hAnsi="Linux Biolinum" w:cs="Times New Roman"/>
      <w:sz w:val="24"/>
      <w:szCs w:val="20"/>
    </w:rPr>
  </w:style>
  <w:style w:type="paragraph" w:customStyle="1" w:styleId="Hint">
    <w:name w:val="Hint"/>
    <w:basedOn w:val="a2"/>
    <w:qFormat/>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a2"/>
    <w:qFormat/>
  </w:style>
  <w:style w:type="paragraph" w:customStyle="1" w:styleId="Index2">
    <w:name w:val="Index2"/>
    <w:basedOn w:val="a2"/>
    <w:qFormat/>
    <w:pPr>
      <w:ind w:left="284"/>
    </w:pPr>
  </w:style>
  <w:style w:type="paragraph" w:customStyle="1" w:styleId="Index3">
    <w:name w:val="Index3"/>
    <w:basedOn w:val="a2"/>
    <w:qFormat/>
    <w:pPr>
      <w:ind w:left="567"/>
    </w:pPr>
  </w:style>
  <w:style w:type="paragraph" w:customStyle="1" w:styleId="Index4">
    <w:name w:val="Index4"/>
    <w:basedOn w:val="a2"/>
    <w:qFormat/>
    <w:pPr>
      <w:ind w:left="851"/>
    </w:pPr>
  </w:style>
  <w:style w:type="paragraph" w:customStyle="1" w:styleId="IndexHead">
    <w:name w:val="IndexHead"/>
    <w:basedOn w:val="a2"/>
    <w:qFormat/>
  </w:style>
  <w:style w:type="paragraph" w:customStyle="1" w:styleId="Letter-ps">
    <w:name w:val="Letter-ps"/>
    <w:basedOn w:val="a2"/>
    <w:next w:val="a2"/>
    <w:qFormat/>
  </w:style>
  <w:style w:type="paragraph" w:customStyle="1" w:styleId="MainHeading">
    <w:name w:val="MainHeading"/>
    <w:basedOn w:val="a2"/>
    <w:qFormat/>
    <w:pPr>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a2"/>
    <w:qFormat/>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a2"/>
    <w:qFormat/>
    <w:rPr>
      <w:color w:val="548DD4" w:themeColor="text2" w:themeTint="99"/>
      <w:sz w:val="20"/>
    </w:rPr>
  </w:style>
  <w:style w:type="paragraph" w:customStyle="1" w:styleId="MiscText">
    <w:name w:val="MiscText"/>
    <w:qFormat/>
    <w:pPr>
      <w:spacing w:after="200" w:line="276" w:lineRule="auto"/>
    </w:pPr>
    <w:rPr>
      <w:rFonts w:ascii="Times New Roman" w:eastAsiaTheme="minorHAnsi" w:hAnsi="Times New Roman"/>
      <w:sz w:val="24"/>
      <w:szCs w:val="22"/>
      <w:lang w:eastAsia="en-US"/>
    </w:rPr>
  </w:style>
  <w:style w:type="character" w:customStyle="1" w:styleId="Orcid">
    <w:name w:val="Orcid"/>
    <w:basedOn w:val="a3"/>
    <w:uiPriority w:val="1"/>
    <w:qFormat/>
    <w:rPr>
      <w:color w:val="7030A0"/>
    </w:rPr>
  </w:style>
  <w:style w:type="paragraph" w:customStyle="1" w:styleId="Parabib">
    <w:name w:val="Para_bib"/>
    <w:qFormat/>
    <w:pPr>
      <w:spacing w:after="200" w:line="276" w:lineRule="auto"/>
    </w:pPr>
    <w:rPr>
      <w:rFonts w:eastAsiaTheme="minorHAnsi"/>
      <w:sz w:val="22"/>
      <w:szCs w:val="22"/>
      <w:lang w:eastAsia="en-US"/>
    </w:rPr>
  </w:style>
  <w:style w:type="paragraph" w:customStyle="1" w:styleId="ParaFirst">
    <w:name w:val="ParaFirst"/>
    <w:qFormat/>
    <w:pPr>
      <w:spacing w:before="360" w:line="560" w:lineRule="exact"/>
    </w:pPr>
    <w:rPr>
      <w:rFonts w:ascii="Cambria Math" w:eastAsia="Times New Roman" w:hAnsi="Cambria Math" w:cs="Times New Roman"/>
      <w:sz w:val="24"/>
      <w:lang w:eastAsia="en-US"/>
    </w:rPr>
  </w:style>
  <w:style w:type="paragraph" w:customStyle="1" w:styleId="PartBegin">
    <w:name w:val="PartBegin"/>
    <w:basedOn w:val="a2"/>
    <w:qFormat/>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pPr>
      <w:pBdr>
        <w:top w:val="none" w:sz="0" w:space="0" w:color="auto"/>
        <w:bottom w:val="thickThinSmallGap" w:sz="24" w:space="1" w:color="auto"/>
      </w:pBdr>
    </w:pPr>
  </w:style>
  <w:style w:type="paragraph" w:customStyle="1" w:styleId="PartNumber">
    <w:name w:val="PartNumber"/>
    <w:basedOn w:val="a2"/>
    <w:next w:val="a2"/>
    <w:qFormat/>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a2"/>
    <w:qFormat/>
    <w:rPr>
      <w:b/>
    </w:rPr>
  </w:style>
  <w:style w:type="paragraph" w:customStyle="1" w:styleId="Prelims">
    <w:name w:val="Prelims"/>
    <w:basedOn w:val="a2"/>
    <w:qFormat/>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a2"/>
    <w:qFormat/>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a2"/>
    <w:qFormat/>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a2"/>
    <w:qFormat/>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a2"/>
    <w:qFormat/>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a2"/>
    <w:qFormat/>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a2"/>
    <w:qFormat/>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a2"/>
    <w:qFormat/>
    <w:pPr>
      <w:spacing w:after="240"/>
    </w:pPr>
    <w:rPr>
      <w:rFonts w:ascii="Times New Roman" w:eastAsia="Times New Roman" w:hAnsi="Times New Roman" w:cs="Times New Roman"/>
      <w:sz w:val="24"/>
      <w:szCs w:val="24"/>
      <w:lang w:val="en-GB" w:bidi="ar-DZ"/>
    </w:rPr>
  </w:style>
  <w:style w:type="paragraph" w:customStyle="1" w:styleId="Quotation">
    <w:name w:val="Quotation"/>
    <w:basedOn w:val="a2"/>
    <w:qFormat/>
    <w:pPr>
      <w:jc w:val="center"/>
    </w:pPr>
    <w:rPr>
      <w:sz w:val="16"/>
    </w:rPr>
  </w:style>
  <w:style w:type="character" w:customStyle="1" w:styleId="RefCount">
    <w:name w:val="RefCount"/>
    <w:basedOn w:val="a3"/>
    <w:uiPriority w:val="1"/>
    <w:qFormat/>
    <w:rPr>
      <w:color w:val="0000FF"/>
    </w:rPr>
  </w:style>
  <w:style w:type="paragraph" w:customStyle="1" w:styleId="RefHead1">
    <w:name w:val="RefHead1"/>
    <w:basedOn w:val="ReferenceHead"/>
    <w:qFormat/>
    <w:pPr>
      <w:ind w:left="284"/>
    </w:pPr>
  </w:style>
  <w:style w:type="paragraph" w:customStyle="1" w:styleId="RefHead2">
    <w:name w:val="RefHead2"/>
    <w:basedOn w:val="ReferenceHead"/>
    <w:qFormat/>
    <w:pPr>
      <w:ind w:left="567"/>
    </w:pPr>
  </w:style>
  <w:style w:type="paragraph" w:customStyle="1" w:styleId="RefHead3">
    <w:name w:val="RefHead3"/>
    <w:basedOn w:val="ReferenceHead"/>
    <w:qFormat/>
    <w:pPr>
      <w:spacing w:before="30"/>
      <w:ind w:left="851"/>
    </w:pPr>
  </w:style>
  <w:style w:type="paragraph" w:customStyle="1" w:styleId="RelatedArticle">
    <w:name w:val="RelatedArticle"/>
    <w:qFormat/>
    <w:pPr>
      <w:spacing w:after="200" w:line="276" w:lineRule="auto"/>
    </w:pPr>
    <w:rPr>
      <w:rFonts w:eastAsiaTheme="minorHAnsi"/>
      <w:sz w:val="22"/>
      <w:szCs w:val="22"/>
      <w:lang w:eastAsia="en-US"/>
    </w:rPr>
  </w:style>
  <w:style w:type="character" w:customStyle="1" w:styleId="RevisedDate1">
    <w:name w:val="RevisedDate1"/>
    <w:basedOn w:val="a3"/>
    <w:uiPriority w:val="1"/>
    <w:qFormat/>
    <w:rPr>
      <w:color w:val="5F497A" w:themeColor="accent4" w:themeShade="BF"/>
    </w:rPr>
  </w:style>
  <w:style w:type="character" w:customStyle="1" w:styleId="RevisedDate2">
    <w:name w:val="RevisedDate2"/>
    <w:basedOn w:val="a3"/>
    <w:uiPriority w:val="1"/>
    <w:qFormat/>
    <w:rPr>
      <w:color w:val="E36C0A" w:themeColor="accent6" w:themeShade="BF"/>
    </w:rPr>
  </w:style>
  <w:style w:type="character" w:customStyle="1" w:styleId="af4">
    <w:name w:val="称呼 字符"/>
    <w:basedOn w:val="a3"/>
    <w:link w:val="af3"/>
    <w:uiPriority w:val="99"/>
    <w:qFormat/>
    <w:rPr>
      <w:rFonts w:ascii="Linux Libertine" w:eastAsiaTheme="minorHAnsi" w:hAnsi="Linux Libertine" w:cstheme="minorBidi"/>
      <w:sz w:val="18"/>
      <w:szCs w:val="22"/>
      <w:lang w:val="en-US" w:eastAsia="en-US"/>
    </w:rPr>
  </w:style>
  <w:style w:type="paragraph" w:customStyle="1" w:styleId="Speech">
    <w:name w:val="Speech"/>
    <w:basedOn w:val="AppendixNumber"/>
    <w:qFormat/>
  </w:style>
  <w:style w:type="paragraph" w:customStyle="1" w:styleId="Spine">
    <w:name w:val="Spine"/>
    <w:basedOn w:val="a2"/>
    <w:qFormat/>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a3"/>
    <w:uiPriority w:val="1"/>
    <w:qFormat/>
    <w:rPr>
      <w:rFonts w:ascii="Times New Roman" w:hAnsi="Times New Roman"/>
      <w:color w:val="002060"/>
      <w:sz w:val="20"/>
    </w:rPr>
  </w:style>
  <w:style w:type="character" w:customStyle="1" w:styleId="Subject2">
    <w:name w:val="Subject2"/>
    <w:basedOn w:val="Subject1"/>
    <w:uiPriority w:val="1"/>
    <w:qFormat/>
    <w:rPr>
      <w:rFonts w:ascii="Times New Roman" w:hAnsi="Times New Roman"/>
      <w:color w:val="002060"/>
      <w:sz w:val="20"/>
    </w:rPr>
  </w:style>
  <w:style w:type="paragraph" w:customStyle="1" w:styleId="SuppKeyword">
    <w:name w:val="SuppKeyword"/>
    <w:basedOn w:val="SuppInfo"/>
    <w:qFormat/>
  </w:style>
  <w:style w:type="character" w:customStyle="1" w:styleId="TblCount">
    <w:name w:val="TblCount"/>
    <w:basedOn w:val="a3"/>
    <w:uiPriority w:val="1"/>
    <w:qFormat/>
    <w:rPr>
      <w:color w:val="0000FF"/>
    </w:rPr>
  </w:style>
  <w:style w:type="paragraph" w:customStyle="1" w:styleId="TOC1">
    <w:name w:val="TOC1"/>
    <w:basedOn w:val="a2"/>
    <w:qFormat/>
  </w:style>
  <w:style w:type="paragraph" w:customStyle="1" w:styleId="TOC2">
    <w:name w:val="TOC2"/>
    <w:basedOn w:val="a2"/>
    <w:qFormat/>
  </w:style>
  <w:style w:type="paragraph" w:customStyle="1" w:styleId="TOC3">
    <w:name w:val="TOC3"/>
    <w:basedOn w:val="a2"/>
    <w:qFormat/>
  </w:style>
  <w:style w:type="paragraph" w:customStyle="1" w:styleId="TOC4">
    <w:name w:val="TOC4"/>
    <w:basedOn w:val="a2"/>
    <w:qFormat/>
  </w:style>
  <w:style w:type="paragraph" w:customStyle="1" w:styleId="TOCHeading">
    <w:name w:val="TOCHeading"/>
    <w:basedOn w:val="a2"/>
    <w:qFormat/>
  </w:style>
  <w:style w:type="paragraph" w:customStyle="1" w:styleId="Translation">
    <w:name w:val="Translation"/>
    <w:basedOn w:val="Extract"/>
    <w:qFormat/>
    <w:rPr>
      <w:color w:val="7030A0"/>
    </w:rPr>
  </w:style>
  <w:style w:type="paragraph" w:customStyle="1" w:styleId="Update">
    <w:name w:val="Update"/>
    <w:basedOn w:val="a2"/>
    <w:qFormat/>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a2"/>
    <w:next w:val="a2"/>
    <w:qFormat/>
  </w:style>
  <w:style w:type="paragraph" w:customStyle="1" w:styleId="Video">
    <w:name w:val="Video"/>
    <w:basedOn w:val="a2"/>
    <w:qFormat/>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a2"/>
    <w:qFormat/>
    <w:rPr>
      <w:rFonts w:ascii="Times New Roman" w:eastAsia="Times New Roman" w:hAnsi="Times New Roman" w:cs="Times New Roman"/>
      <w:sz w:val="24"/>
      <w:szCs w:val="24"/>
      <w:lang w:val="en-GB" w:bidi="ar-DZ"/>
    </w:rPr>
  </w:style>
  <w:style w:type="paragraph" w:customStyle="1" w:styleId="Yours">
    <w:name w:val="Yours"/>
    <w:basedOn w:val="a2"/>
    <w:next w:val="a2"/>
    <w:qFormat/>
  </w:style>
  <w:style w:type="paragraph" w:styleId="affff8">
    <w:name w:val="No Spacing"/>
    <w:uiPriority w:val="1"/>
    <w:qFormat/>
    <w:rPr>
      <w:rFonts w:eastAsiaTheme="minorHAnsi"/>
      <w:sz w:val="22"/>
      <w:szCs w:val="22"/>
      <w:lang w:eastAsia="en-US"/>
    </w:rPr>
  </w:style>
  <w:style w:type="character" w:customStyle="1" w:styleId="KeyTerm">
    <w:name w:val="KeyTerm"/>
    <w:basedOn w:val="a3"/>
    <w:uiPriority w:val="1"/>
    <w:qFormat/>
    <w:rPr>
      <w:color w:val="E36C0A" w:themeColor="accent6" w:themeShade="BF"/>
    </w:rPr>
  </w:style>
  <w:style w:type="character" w:customStyle="1" w:styleId="OtherTitle">
    <w:name w:val="OtherTitle"/>
    <w:basedOn w:val="a3"/>
    <w:uiPriority w:val="1"/>
    <w:qFormat/>
    <w:rPr>
      <w:shd w:val="clear" w:color="auto" w:fill="B6DDE8" w:themeFill="accent5" w:themeFillTint="66"/>
    </w:rPr>
  </w:style>
  <w:style w:type="paragraph" w:customStyle="1" w:styleId="SidebarText">
    <w:name w:val="SidebarText"/>
    <w:basedOn w:val="a2"/>
    <w:qFormat/>
    <w:pPr>
      <w:spacing w:line="360" w:lineRule="auto"/>
      <w:ind w:left="475"/>
    </w:pPr>
    <w:rPr>
      <w:rFonts w:ascii="Times New Roman" w:eastAsia="Times New Roman" w:hAnsi="Times New Roman" w:cs="Times New Roman"/>
      <w:sz w:val="24"/>
      <w:szCs w:val="20"/>
    </w:rPr>
  </w:style>
  <w:style w:type="character" w:customStyle="1" w:styleId="term-InText">
    <w:name w:val="term-InText"/>
    <w:uiPriority w:val="1"/>
    <w:qFormat/>
  </w:style>
  <w:style w:type="paragraph" w:customStyle="1" w:styleId="CCSHead">
    <w:name w:val="CCSHead"/>
    <w:basedOn w:val="KeyWordHead"/>
    <w:qFormat/>
  </w:style>
  <w:style w:type="paragraph" w:customStyle="1" w:styleId="CCSDescription">
    <w:name w:val="CCSDescription"/>
    <w:basedOn w:val="KeyWords"/>
    <w:qFormat/>
  </w:style>
  <w:style w:type="paragraph" w:customStyle="1" w:styleId="AlgorithmCaption">
    <w:name w:val="AlgorithmCaption"/>
    <w:basedOn w:val="a2"/>
    <w:qFormat/>
    <w:pPr>
      <w:pBdr>
        <w:top w:val="single" w:sz="4" w:space="2" w:color="auto"/>
        <w:bottom w:val="single" w:sz="4" w:space="2" w:color="auto"/>
      </w:pBdr>
      <w:spacing w:before="200"/>
    </w:pPr>
  </w:style>
  <w:style w:type="paragraph" w:customStyle="1" w:styleId="RefFormatHead">
    <w:name w:val="RefFormatHead"/>
    <w:basedOn w:val="a2"/>
    <w:qFormat/>
    <w:pPr>
      <w:spacing w:before="220"/>
    </w:pPr>
    <w:rPr>
      <w:rFonts w:cs="Linux Libertine"/>
      <w:b/>
      <w:sz w:val="16"/>
    </w:rPr>
  </w:style>
  <w:style w:type="paragraph" w:customStyle="1" w:styleId="RefFormatPara">
    <w:name w:val="RefFormatPara"/>
    <w:basedOn w:val="a2"/>
    <w:qFormat/>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style>
  <w:style w:type="paragraph" w:customStyle="1" w:styleId="PermissionBlock">
    <w:name w:val="PermissionBlock"/>
    <w:basedOn w:val="afff0"/>
    <w:qFormat/>
  </w:style>
  <w:style w:type="paragraph" w:customStyle="1" w:styleId="12">
    <w:name w:val="书目1"/>
    <w:basedOn w:val="a2"/>
    <w:next w:val="a2"/>
    <w:uiPriority w:val="37"/>
    <w:semiHidden/>
    <w:unhideWhenUsed/>
    <w:qFormat/>
  </w:style>
  <w:style w:type="character" w:customStyle="1" w:styleId="af8">
    <w:name w:val="正文文本 字符"/>
    <w:basedOn w:val="a3"/>
    <w:link w:val="af7"/>
    <w:qFormat/>
    <w:rPr>
      <w:rFonts w:ascii="Linux Libertine" w:eastAsiaTheme="minorHAnsi" w:hAnsi="Linux Libertine" w:cstheme="minorBidi"/>
      <w:sz w:val="18"/>
      <w:szCs w:val="22"/>
      <w:lang w:val="en-US" w:eastAsia="en-US"/>
    </w:rPr>
  </w:style>
  <w:style w:type="character" w:customStyle="1" w:styleId="27">
    <w:name w:val="正文文本 2 字符"/>
    <w:basedOn w:val="a3"/>
    <w:link w:val="26"/>
    <w:qFormat/>
    <w:rPr>
      <w:rFonts w:ascii="Linux Libertine" w:eastAsiaTheme="minorHAnsi" w:hAnsi="Linux Libertine" w:cstheme="minorBidi"/>
      <w:sz w:val="18"/>
      <w:szCs w:val="22"/>
      <w:lang w:val="en-US" w:eastAsia="en-US"/>
    </w:rPr>
  </w:style>
  <w:style w:type="character" w:customStyle="1" w:styleId="35">
    <w:name w:val="正文文本 3 字符"/>
    <w:basedOn w:val="a3"/>
    <w:link w:val="34"/>
    <w:qFormat/>
    <w:rPr>
      <w:rFonts w:ascii="Linux Libertine" w:eastAsiaTheme="minorHAnsi" w:hAnsi="Linux Libertine" w:cstheme="minorBidi"/>
      <w:sz w:val="16"/>
      <w:szCs w:val="16"/>
      <w:lang w:val="en-US" w:eastAsia="en-US"/>
    </w:rPr>
  </w:style>
  <w:style w:type="character" w:customStyle="1" w:styleId="afffa">
    <w:name w:val="正文首行缩进 字符"/>
    <w:basedOn w:val="af8"/>
    <w:link w:val="afff9"/>
    <w:qFormat/>
    <w:rPr>
      <w:rFonts w:ascii="Linux Libertine" w:eastAsiaTheme="minorHAnsi" w:hAnsi="Linux Libertine" w:cstheme="minorBidi"/>
      <w:sz w:val="18"/>
      <w:szCs w:val="22"/>
      <w:lang w:val="en-US" w:eastAsia="en-US"/>
    </w:rPr>
  </w:style>
  <w:style w:type="character" w:customStyle="1" w:styleId="afa">
    <w:name w:val="正文文本缩进 字符"/>
    <w:basedOn w:val="a3"/>
    <w:link w:val="af9"/>
    <w:qFormat/>
    <w:rPr>
      <w:rFonts w:ascii="Linux Libertine" w:eastAsiaTheme="minorHAnsi" w:hAnsi="Linux Libertine" w:cstheme="minorBidi"/>
      <w:sz w:val="18"/>
      <w:szCs w:val="22"/>
      <w:lang w:val="en-US" w:eastAsia="en-US"/>
    </w:rPr>
  </w:style>
  <w:style w:type="character" w:customStyle="1" w:styleId="2b">
    <w:name w:val="正文首行缩进 2 字符"/>
    <w:basedOn w:val="afa"/>
    <w:link w:val="2a"/>
    <w:qFormat/>
    <w:rPr>
      <w:rFonts w:ascii="Linux Libertine" w:eastAsiaTheme="minorHAnsi" w:hAnsi="Linux Libertine" w:cstheme="minorBidi"/>
      <w:sz w:val="18"/>
      <w:szCs w:val="22"/>
      <w:lang w:val="en-US" w:eastAsia="en-US"/>
    </w:rPr>
  </w:style>
  <w:style w:type="character" w:customStyle="1" w:styleId="25">
    <w:name w:val="正文文本缩进 2 字符"/>
    <w:basedOn w:val="a3"/>
    <w:link w:val="24"/>
    <w:qFormat/>
    <w:rPr>
      <w:rFonts w:ascii="Linux Libertine" w:eastAsiaTheme="minorHAnsi" w:hAnsi="Linux Libertine" w:cstheme="minorBidi"/>
      <w:sz w:val="18"/>
      <w:szCs w:val="22"/>
      <w:lang w:val="en-US" w:eastAsia="en-US"/>
    </w:rPr>
  </w:style>
  <w:style w:type="character" w:customStyle="1" w:styleId="38">
    <w:name w:val="正文文本缩进 3 字符"/>
    <w:basedOn w:val="a3"/>
    <w:link w:val="37"/>
    <w:qFormat/>
    <w:rPr>
      <w:rFonts w:ascii="Linux Libertine" w:eastAsiaTheme="minorHAnsi" w:hAnsi="Linux Libertine" w:cstheme="minorBidi"/>
      <w:sz w:val="16"/>
      <w:szCs w:val="16"/>
      <w:lang w:val="en-US" w:eastAsia="en-US"/>
    </w:rPr>
  </w:style>
  <w:style w:type="character" w:customStyle="1" w:styleId="af6">
    <w:name w:val="结束语 字符"/>
    <w:basedOn w:val="a3"/>
    <w:link w:val="af5"/>
    <w:qFormat/>
    <w:rPr>
      <w:rFonts w:ascii="Linux Libertine" w:eastAsiaTheme="minorHAnsi" w:hAnsi="Linux Libertine" w:cstheme="minorBidi"/>
      <w:sz w:val="18"/>
      <w:szCs w:val="22"/>
      <w:lang w:val="en-US" w:eastAsia="en-US"/>
    </w:rPr>
  </w:style>
  <w:style w:type="character" w:customStyle="1" w:styleId="aff0">
    <w:name w:val="日期 字符"/>
    <w:basedOn w:val="a3"/>
    <w:link w:val="aff"/>
    <w:qFormat/>
    <w:rPr>
      <w:rFonts w:ascii="Linux Libertine" w:eastAsiaTheme="minorHAnsi" w:hAnsi="Linux Libertine" w:cstheme="minorBidi"/>
      <w:sz w:val="18"/>
      <w:szCs w:val="22"/>
      <w:lang w:val="en-US" w:eastAsia="en-US"/>
    </w:rPr>
  </w:style>
  <w:style w:type="character" w:customStyle="1" w:styleId="af0">
    <w:name w:val="文档结构图 字符"/>
    <w:basedOn w:val="a3"/>
    <w:link w:val="af"/>
    <w:qFormat/>
    <w:rPr>
      <w:rFonts w:ascii="Tahoma" w:eastAsiaTheme="minorHAnsi" w:hAnsi="Tahoma" w:cs="Tahoma"/>
      <w:sz w:val="16"/>
      <w:szCs w:val="16"/>
      <w:lang w:val="en-US" w:eastAsia="en-US"/>
    </w:rPr>
  </w:style>
  <w:style w:type="character" w:customStyle="1" w:styleId="ab">
    <w:name w:val="电子邮件签名 字符"/>
    <w:basedOn w:val="a3"/>
    <w:link w:val="aa"/>
    <w:qFormat/>
    <w:rPr>
      <w:rFonts w:ascii="Linux Libertine" w:eastAsiaTheme="minorHAnsi" w:hAnsi="Linux Libertine" w:cstheme="minorBidi"/>
      <w:sz w:val="18"/>
      <w:szCs w:val="22"/>
      <w:lang w:val="en-US" w:eastAsia="en-US"/>
    </w:rPr>
  </w:style>
  <w:style w:type="character" w:customStyle="1" w:styleId="HTML0">
    <w:name w:val="HTML 地址 字符"/>
    <w:basedOn w:val="a3"/>
    <w:link w:val="HTML"/>
    <w:qFormat/>
    <w:rPr>
      <w:rFonts w:ascii="Linux Libertine" w:eastAsiaTheme="minorHAnsi" w:hAnsi="Linux Libertine" w:cstheme="minorBidi"/>
      <w:i/>
      <w:iCs/>
      <w:sz w:val="18"/>
      <w:szCs w:val="22"/>
      <w:lang w:val="en-US" w:eastAsia="en-US"/>
    </w:rPr>
  </w:style>
  <w:style w:type="character" w:customStyle="1" w:styleId="HTML2">
    <w:name w:val="HTML 预设格式 字符"/>
    <w:basedOn w:val="a3"/>
    <w:link w:val="HTML1"/>
    <w:qFormat/>
    <w:rPr>
      <w:rFonts w:ascii="Consolas" w:eastAsiaTheme="minorHAnsi" w:hAnsi="Consolas" w:cs="Consolas"/>
      <w:lang w:val="en-US" w:eastAsia="en-US"/>
    </w:rPr>
  </w:style>
  <w:style w:type="paragraph" w:styleId="affff9">
    <w:name w:val="Intense Quote"/>
    <w:basedOn w:val="a2"/>
    <w:next w:val="a2"/>
    <w:link w:val="affffa"/>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affffa">
    <w:name w:val="明显引用 字符"/>
    <w:basedOn w:val="a3"/>
    <w:link w:val="affff9"/>
    <w:uiPriority w:val="30"/>
    <w:qFormat/>
    <w:rPr>
      <w:rFonts w:ascii="Linux Libertine" w:eastAsiaTheme="minorHAnsi" w:hAnsi="Linux Libertine" w:cstheme="minorBidi"/>
      <w:b/>
      <w:bCs/>
      <w:i/>
      <w:iCs/>
      <w:color w:val="4F81BD" w:themeColor="accent1"/>
      <w:sz w:val="18"/>
      <w:szCs w:val="22"/>
      <w:lang w:val="en-US" w:eastAsia="en-US"/>
    </w:rPr>
  </w:style>
  <w:style w:type="character" w:customStyle="1" w:styleId="a7">
    <w:name w:val="宏文本 字符"/>
    <w:basedOn w:val="a3"/>
    <w:link w:val="a6"/>
    <w:qFormat/>
    <w:rPr>
      <w:rFonts w:ascii="Consolas" w:eastAsiaTheme="minorHAnsi" w:hAnsi="Consolas" w:cs="Consolas"/>
      <w:lang w:val="en-US" w:eastAsia="en-US"/>
    </w:rPr>
  </w:style>
  <w:style w:type="character" w:customStyle="1" w:styleId="afff3">
    <w:name w:val="信息标题 字符"/>
    <w:basedOn w:val="a3"/>
    <w:link w:val="afff2"/>
    <w:qFormat/>
    <w:rPr>
      <w:rFonts w:asciiTheme="majorHAnsi" w:eastAsiaTheme="majorEastAsia" w:hAnsiTheme="majorHAnsi" w:cstheme="majorBidi"/>
      <w:sz w:val="24"/>
      <w:szCs w:val="24"/>
      <w:shd w:val="pct20" w:color="auto" w:fill="auto"/>
      <w:lang w:val="en-US" w:eastAsia="en-US"/>
    </w:rPr>
  </w:style>
  <w:style w:type="character" w:customStyle="1" w:styleId="a9">
    <w:name w:val="注释标题 字符"/>
    <w:basedOn w:val="a3"/>
    <w:link w:val="a8"/>
    <w:qFormat/>
    <w:rPr>
      <w:rFonts w:ascii="Linux Libertine" w:eastAsiaTheme="minorHAnsi" w:hAnsi="Linux Libertine" w:cstheme="minorBidi"/>
      <w:sz w:val="18"/>
      <w:szCs w:val="22"/>
      <w:lang w:val="en-US" w:eastAsia="en-US"/>
    </w:rPr>
  </w:style>
  <w:style w:type="character" w:customStyle="1" w:styleId="afe">
    <w:name w:val="纯文本 字符"/>
    <w:basedOn w:val="a3"/>
    <w:link w:val="afd"/>
    <w:qFormat/>
    <w:rPr>
      <w:rFonts w:ascii="Consolas" w:eastAsiaTheme="minorHAnsi" w:hAnsi="Consolas" w:cs="Consolas"/>
      <w:sz w:val="21"/>
      <w:szCs w:val="21"/>
      <w:lang w:val="en-US" w:eastAsia="en-US"/>
    </w:rPr>
  </w:style>
  <w:style w:type="character" w:customStyle="1" w:styleId="affb">
    <w:name w:val="签名 字符"/>
    <w:basedOn w:val="a3"/>
    <w:link w:val="affa"/>
    <w:qFormat/>
    <w:rPr>
      <w:rFonts w:ascii="Linux Libertine" w:eastAsiaTheme="minorHAnsi" w:hAnsi="Linux Libertine" w:cstheme="minorBidi"/>
      <w:sz w:val="18"/>
      <w:szCs w:val="22"/>
      <w:lang w:val="en-US" w:eastAsia="en-US"/>
    </w:rPr>
  </w:style>
  <w:style w:type="character" w:customStyle="1" w:styleId="afff6">
    <w:name w:val="标题 字符"/>
    <w:basedOn w:val="a3"/>
    <w:link w:val="afff5"/>
    <w:qFormat/>
    <w:rPr>
      <w:rFonts w:asciiTheme="majorHAnsi" w:eastAsiaTheme="majorEastAsia" w:hAnsiTheme="majorHAnsi" w:cstheme="majorBidi"/>
      <w:color w:val="17365D" w:themeColor="text2" w:themeShade="BF"/>
      <w:spacing w:val="5"/>
      <w:kern w:val="28"/>
      <w:sz w:val="52"/>
      <w:szCs w:val="52"/>
      <w:lang w:val="en-US" w:eastAsia="en-US"/>
    </w:rPr>
  </w:style>
  <w:style w:type="paragraph" w:customStyle="1" w:styleId="TOC10">
    <w:name w:val="TOC 标题1"/>
    <w:basedOn w:val="1"/>
    <w:next w:val="a2"/>
    <w:uiPriority w:val="39"/>
    <w:semiHidden/>
    <w:unhideWhenUsed/>
    <w:qFormat/>
    <w:pPr>
      <w:outlineLvl w:val="9"/>
    </w:pPr>
  </w:style>
  <w:style w:type="paragraph" w:customStyle="1" w:styleId="references">
    <w:name w:val="references"/>
    <w:qFormat/>
    <w:pPr>
      <w:numPr>
        <w:numId w:val="18"/>
      </w:numPr>
      <w:spacing w:after="50" w:line="180" w:lineRule="exact"/>
      <w:jc w:val="both"/>
    </w:pPr>
    <w:rPr>
      <w:rFonts w:ascii="Times New Roman" w:eastAsia="MS Mincho" w:hAnsi="Times New Roman" w:cs="Times New Roman"/>
      <w:sz w:val="16"/>
      <w:szCs w:val="16"/>
      <w:lang w:eastAsia="en-US"/>
    </w:rPr>
  </w:style>
  <w:style w:type="paragraph" w:customStyle="1" w:styleId="xmsonormal">
    <w:name w:val="x_msonormal"/>
    <w:basedOn w:val="a2"/>
    <w:uiPriority w:val="99"/>
    <w:semiHidden/>
    <w:qFormat/>
    <w:rPr>
      <w:rFonts w:ascii="Times New Roman" w:hAnsi="Times New Roman" w:cs="Times New Roman"/>
      <w:sz w:val="24"/>
      <w:szCs w:val="24"/>
    </w:rPr>
  </w:style>
  <w:style w:type="character" w:customStyle="1" w:styleId="ArticleNumber">
    <w:name w:val="ArticleNumber"/>
    <w:basedOn w:val="a3"/>
    <w:uiPriority w:val="1"/>
    <w:qFormat/>
    <w:rPr>
      <w:color w:val="7030A0"/>
    </w:rPr>
  </w:style>
  <w:style w:type="paragraph" w:customStyle="1" w:styleId="Image">
    <w:name w:val="Image"/>
    <w:basedOn w:val="a2"/>
    <w:qFormat/>
    <w:pPr>
      <w:jc w:val="center"/>
    </w:pPr>
  </w:style>
  <w:style w:type="paragraph" w:customStyle="1" w:styleId="para0">
    <w:name w:val="para"/>
    <w:basedOn w:val="a2"/>
    <w:qFormat/>
    <w:pPr>
      <w:spacing w:after="120"/>
      <w:ind w:left="40" w:firstLine="720"/>
    </w:pPr>
    <w:rPr>
      <w:rFonts w:asciiTheme="majorHAnsi" w:eastAsia="Times New Roman" w:hAnsiTheme="majorHAnsi" w:cs="Times New Roman"/>
      <w:sz w:val="22"/>
      <w:szCs w:val="24"/>
    </w:rPr>
  </w:style>
  <w:style w:type="character" w:customStyle="1" w:styleId="text-base">
    <w:name w:val="text-base"/>
    <w:basedOn w:val="a3"/>
    <w:qFormat/>
  </w:style>
  <w:style w:type="character" w:customStyle="1" w:styleId="15">
    <w:name w:val="15"/>
    <w:basedOn w:val="a3"/>
    <w:rPr>
      <w:rFonts w:ascii="Linux Libertine" w:eastAsia="Linux Libertine" w:hAnsi="Linux Libertine" w:cs="Linux Libertine" w:hint="default"/>
    </w:rPr>
  </w:style>
  <w:style w:type="character" w:customStyle="1" w:styleId="100">
    <w:name w:val="10"/>
    <w:basedOn w:val="a3"/>
    <w:rPr>
      <w:rFonts w:ascii="Times New Roman" w:hAnsi="Times New Roman" w:cs="Times New Roman" w:hint="default"/>
    </w:rPr>
  </w:style>
  <w:style w:type="character" w:customStyle="1" w:styleId="13">
    <w:name w:val="未处理的提及1"/>
    <w:basedOn w:val="a3"/>
    <w:uiPriority w:val="99"/>
    <w:semiHidden/>
    <w:unhideWhenUsed/>
    <w:rPr>
      <w:color w:val="605E5C"/>
      <w:shd w:val="clear" w:color="auto" w:fill="E1DFDD"/>
    </w:rPr>
  </w:style>
  <w:style w:type="character" w:customStyle="1" w:styleId="UnresolvedMention">
    <w:name w:val="Unresolved Mention"/>
    <w:basedOn w:val="a3"/>
    <w:uiPriority w:val="99"/>
    <w:semiHidden/>
    <w:unhideWhenUsed/>
    <w:rsid w:val="00C151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5789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email@email.com" TargetMode="External"/><Relationship Id="rId17" Type="http://schemas.openxmlformats.org/officeDocument/2006/relationships/image" Target="media/image5.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spaces.ac.cn/archives/719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email.com"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footer" Target="footer4.xml"/><Relationship Id="rId10" Type="http://schemas.openxmlformats.org/officeDocument/2006/relationships/footer" Target="footer2.xml"/><Relationship Id="rId19" Type="http://schemas.openxmlformats.org/officeDocument/2006/relationships/image" Target="media/image7.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footer" Target="footer3.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1972</TotalTime>
  <Pages>4</Pages>
  <Words>736</Words>
  <Characters>4197</Characters>
  <Application>Microsoft Office Word</Application>
  <DocSecurity>0</DocSecurity>
  <Lines>34</Lines>
  <Paragraphs>9</Paragraphs>
  <ScaleCrop>false</ScaleCrop>
  <Company>Licence Owner</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Insert Your Title Here</dc:title>
  <dc:subject>• Insert CCS text here • Insert CCS text here   • Insert CCS text here</dc:subject>
  <dc:creator>FirstName Surname†, FirstName Surname, FirstName Surname</dc:creator>
  <cp:keywords>Insert keyword text, Insert keyword text, Insert keyword text, Insert keyword text</cp:keywords>
  <dc:description>&lt;ccs2012&gt;
&lt;concept&gt;
&lt;concept_id&gt;10011007.10011074.10011081.10011082.10011083&lt;/concept_id&gt;
&lt;concept_desc&gt;Software and its engineering~Agile software development&lt;/concept_desc&gt; &lt;concept_significance&gt;500&lt;/concept_significance&gt;
&lt;/concept&gt;
&lt;/ccs2012&gt;</dc:description>
  <cp:lastModifiedBy>joleo</cp:lastModifiedBy>
  <cp:revision>89</cp:revision>
  <cp:lastPrinted>2018-11-15T15:12:00Z</cp:lastPrinted>
  <dcterms:created xsi:type="dcterms:W3CDTF">2021-01-03T23:29:00Z</dcterms:created>
  <dcterms:modified xsi:type="dcterms:W3CDTF">2021-01-11T14:51:00Z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y fmtid="{D5CDD505-2E9C-101B-9397-08002B2CF9AE}" pid="7" name="KSOProductBuildVer">
    <vt:lpwstr>2052-0.0.0.0</vt:lpwstr>
  </property>
</Properties>
</file>